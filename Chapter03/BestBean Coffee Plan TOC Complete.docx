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098819"/>
        <w:docPartObj>
          <w:docPartGallery w:val="Cover Pages"/>
          <w:docPartUnique/>
        </w:docPartObj>
      </w:sdtPr>
      <w:sdtEndPr/>
      <w:sdtContent>
        <w:p w14:paraId="575C98AF" w14:textId="77777777" w:rsidR="00E600C9" w:rsidRDefault="00E600C9" w:rsidP="00E600C9">
          <w:pPr>
            <w:jc w:val="center"/>
          </w:pPr>
          <w:r>
            <w:rPr>
              <w:noProof/>
            </w:rPr>
            <w:drawing>
              <wp:inline distT="0" distB="0" distL="0" distR="0" wp14:anchorId="30D62135" wp14:editId="21C4AF72">
                <wp:extent cx="3470564" cy="49992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8">
                          <a:extLst>
                            <a:ext uri="{28A0092B-C50C-407E-A947-70E740481C1C}">
                              <a14:useLocalDpi xmlns:a14="http://schemas.microsoft.com/office/drawing/2010/main" val="0"/>
                            </a:ext>
                          </a:extLst>
                        </a:blip>
                        <a:stretch>
                          <a:fillRect/>
                        </a:stretch>
                      </pic:blipFill>
                      <pic:spPr>
                        <a:xfrm>
                          <a:off x="0" y="0"/>
                          <a:ext cx="3494419" cy="5033640"/>
                        </a:xfrm>
                        <a:prstGeom prst="rect">
                          <a:avLst/>
                        </a:prstGeom>
                      </pic:spPr>
                    </pic:pic>
                  </a:graphicData>
                </a:graphic>
              </wp:inline>
            </w:drawing>
          </w:r>
        </w:p>
        <w:p w14:paraId="165A650B" w14:textId="77777777" w:rsidR="00E600C9" w:rsidRDefault="00E600C9" w:rsidP="00E600C9">
          <w:r>
            <w:rPr>
              <w:noProof/>
            </w:rPr>
            <mc:AlternateContent>
              <mc:Choice Requires="wps">
                <w:drawing>
                  <wp:anchor distT="45720" distB="45720" distL="114300" distR="114300" simplePos="0" relativeHeight="251624448" behindDoc="0" locked="0" layoutInCell="1" allowOverlap="1" wp14:anchorId="118B5CF1" wp14:editId="2A7949B1">
                    <wp:simplePos x="0" y="0"/>
                    <wp:positionH relativeFrom="margin">
                      <wp:align>right</wp:align>
                    </wp:positionH>
                    <wp:positionV relativeFrom="paragraph">
                      <wp:posOffset>232410</wp:posOffset>
                    </wp:positionV>
                    <wp:extent cx="594106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303C192B" w14:textId="051D0F92" w:rsidR="00DA7DF6" w:rsidRPr="008F1194" w:rsidRDefault="00AC3217" w:rsidP="00E600C9">
                                <w:pPr>
                                  <w:jc w:val="center"/>
                                  <w:rPr>
                                    <w:b/>
                                    <w:color w:val="D83B01"/>
                                    <w:sz w:val="160"/>
                                  </w:rPr>
                                </w:pPr>
                                <w:r>
                                  <w:rPr>
                                    <w:b/>
                                    <w:color w:val="D83B01"/>
                                    <w:sz w:val="56"/>
                                  </w:rPr>
                                  <w:t>BESTBEAN</w:t>
                                </w:r>
                                <w:r w:rsidR="00DA7DF6">
                                  <w:rPr>
                                    <w:b/>
                                    <w:color w:val="D83B01"/>
                                    <w:sz w:val="56"/>
                                  </w:rPr>
                                  <w:t xml:space="preserve"> COFFEE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8B5CF1" id="_x0000_t202" coordsize="21600,21600" o:spt="202" path="m,l,21600r21600,l21600,xe">
                    <v:stroke joinstyle="miter"/>
                    <v:path gradientshapeok="t" o:connecttype="rect"/>
                  </v:shapetype>
                  <v:shape id="Text Box 2" o:spid="_x0000_s1026" type="#_x0000_t202" style="position:absolute;margin-left:416.6pt;margin-top:18.3pt;width:467.8pt;height:110.6pt;z-index:2516244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" filled="f" stroked="f">
                    <v:textbox style="mso-fit-shape-to-text:t">
                      <w:txbxContent>
                        <w:p w14:paraId="303C192B" w14:textId="051D0F92" w:rsidR="00DA7DF6" w:rsidRPr="008F1194" w:rsidRDefault="00AC3217" w:rsidP="00E600C9">
                          <w:pPr>
                            <w:jc w:val="center"/>
                            <w:rPr>
                              <w:b/>
                              <w:color w:val="D83B01"/>
                              <w:sz w:val="160"/>
                            </w:rPr>
                          </w:pPr>
                          <w:r>
                            <w:rPr>
                              <w:b/>
                              <w:color w:val="D83B01"/>
                              <w:sz w:val="56"/>
                            </w:rPr>
                            <w:t>BESTBEAN</w:t>
                          </w:r>
                          <w:r w:rsidR="00DA7DF6">
                            <w:rPr>
                              <w:b/>
                              <w:color w:val="D83B01"/>
                              <w:sz w:val="56"/>
                            </w:rPr>
                            <w:t xml:space="preserve"> COFFEE SHOP</w:t>
                          </w:r>
                        </w:p>
                      </w:txbxContent>
                    </v:textbox>
                    <w10:wrap type="square" anchorx="margin"/>
                  </v:shape>
                </w:pict>
              </mc:Fallback>
            </mc:AlternateContent>
          </w:r>
        </w:p>
        <w:p w14:paraId="24E306F4" w14:textId="77777777" w:rsidR="00E600C9" w:rsidRDefault="00E600C9" w:rsidP="00E600C9"/>
        <w:p w14:paraId="348E7BB5" w14:textId="77777777" w:rsidR="00E600C9" w:rsidRDefault="00E600C9" w:rsidP="00E600C9">
          <w:r>
            <w:rPr>
              <w:noProof/>
            </w:rPr>
            <mc:AlternateContent>
              <mc:Choice Requires="wps">
                <w:drawing>
                  <wp:anchor distT="45720" distB="45720" distL="114300" distR="114300" simplePos="0" relativeHeight="251619328" behindDoc="0" locked="0" layoutInCell="1" allowOverlap="1" wp14:anchorId="0A0CD15D" wp14:editId="28C889E5">
                    <wp:simplePos x="0" y="0"/>
                    <wp:positionH relativeFrom="margin">
                      <wp:align>right</wp:align>
                    </wp:positionH>
                    <wp:positionV relativeFrom="paragraph">
                      <wp:posOffset>334645</wp:posOffset>
                    </wp:positionV>
                    <wp:extent cx="594106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31BF4DDC" w14:textId="77777777" w:rsidR="00DA7DF6" w:rsidRPr="008F1194" w:rsidRDefault="00DA7DF6" w:rsidP="00E600C9">
                                <w:pPr>
                                  <w:jc w:val="center"/>
                                  <w:rPr>
                                    <w:b/>
                                    <w:color w:val="D83B01"/>
                                    <w:sz w:val="160"/>
                                  </w:rPr>
                                </w:pPr>
                                <w:r w:rsidRPr="000D40FD">
                                  <w:rPr>
                                    <w:b/>
                                    <w:color w:val="D83B01"/>
                                    <w:sz w:val="56"/>
                                  </w:rPr>
                                  <w:t>BUSINESS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CD15D" id="_x0000_s1027" type="#_x0000_t202" style="position:absolute;margin-left:416.6pt;margin-top:26.35pt;width:467.8pt;height:110.6pt;z-index:2516193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" filled="f" stroked="f">
                    <v:textbox style="mso-fit-shape-to-text:t">
                      <w:txbxContent>
                        <w:p w14:paraId="31BF4DDC" w14:textId="77777777" w:rsidR="00DA7DF6" w:rsidRPr="008F1194" w:rsidRDefault="00DA7DF6" w:rsidP="00E600C9">
                          <w:pPr>
                            <w:jc w:val="center"/>
                            <w:rPr>
                              <w:b/>
                              <w:color w:val="D83B01"/>
                              <w:sz w:val="160"/>
                            </w:rPr>
                          </w:pPr>
                          <w:r w:rsidRPr="000D40FD">
                            <w:rPr>
                              <w:b/>
                              <w:color w:val="D83B01"/>
                              <w:sz w:val="56"/>
                            </w:rPr>
                            <w:t>BUSINESS PLAN</w:t>
                          </w:r>
                        </w:p>
                      </w:txbxContent>
                    </v:textbox>
                    <w10:wrap type="square" anchorx="margin"/>
                  </v:shape>
                </w:pict>
              </mc:Fallback>
            </mc:AlternateContent>
          </w:r>
        </w:p>
        <w:p w14:paraId="592CAA04" w14:textId="77777777" w:rsidR="00E600C9" w:rsidRDefault="00E600C9" w:rsidP="00E600C9"/>
        <w:p w14:paraId="21833E70" w14:textId="77777777" w:rsidR="00E600C9" w:rsidRDefault="00E600C9" w:rsidP="00E600C9"/>
        <w:p w14:paraId="42FF0024" w14:textId="77777777" w:rsidR="00E600C9" w:rsidRDefault="00623E77" w:rsidP="00E600C9">
          <w:r>
            <w:rPr>
              <w:noProof/>
            </w:rPr>
            <mc:AlternateContent>
              <mc:Choice Requires="wpg">
                <w:drawing>
                  <wp:anchor distT="0" distB="0" distL="114300" distR="114300" simplePos="0" relativeHeight="251629568" behindDoc="0" locked="0" layoutInCell="1" allowOverlap="1" wp14:anchorId="305ED701" wp14:editId="416B1FC6">
                    <wp:simplePos x="0" y="0"/>
                    <wp:positionH relativeFrom="margin">
                      <wp:align>right</wp:align>
                    </wp:positionH>
                    <wp:positionV relativeFrom="paragraph">
                      <wp:posOffset>725079</wp:posOffset>
                    </wp:positionV>
                    <wp:extent cx="5935345" cy="208280"/>
                    <wp:effectExtent l="0" t="0" r="8255" b="1270"/>
                    <wp:wrapNone/>
                    <wp:docPr id="1" name="Group 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 name="Group 2"/>
                            <wpg:cNvGrpSpPr/>
                            <wpg:grpSpPr>
                              <a:xfrm>
                                <a:off x="3182257" y="3628"/>
                                <a:ext cx="2753495" cy="205112"/>
                                <a:chOff x="3182257" y="3628"/>
                                <a:chExt cx="2753495" cy="205112"/>
                              </a:xfrm>
                            </wpg:grpSpPr>
                            <wps:wsp>
                              <wps:cNvPr id="3" name="Rectangle 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rot="10800000">
                                <a:off x="0" y="0"/>
                                <a:ext cx="2753495" cy="205112"/>
                                <a:chOff x="0" y="0"/>
                                <a:chExt cx="2753495" cy="205112"/>
                              </a:xfrm>
                            </wpg:grpSpPr>
                            <wps:wsp>
                              <wps:cNvPr id="6" name="Rectangle 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3F0F72E" id="Group 1" o:spid="_x0000_s1026" style="position:absolute;margin-left:416.15pt;margin-top:57.1pt;width:467.35pt;height:16.4pt;z-index:25162956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">
                    <v:group id="Group 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ctangle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oup 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ctangle 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ctangle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14:paraId="14F53106" w14:textId="12E07D0A" w:rsidR="00091970" w:rsidRDefault="008710CA">
          <w:pPr>
            <w:pStyle w:val="TOC1"/>
            <w:tabs>
              <w:tab w:val="right" w:leader="dot" w:pos="9350"/>
            </w:tabs>
            <w:rPr>
              <w:rFonts w:eastAsiaTheme="minorEastAsia"/>
              <w:noProof/>
              <w:lang w:val="en-GB" w:eastAsia="en-GB"/>
            </w:rPr>
          </w:pPr>
          <w:r>
            <w:rPr>
              <w:color w:val="2F2F2F"/>
            </w:rPr>
            <w:lastRenderedPageBreak/>
            <w:fldChar w:fldCharType="begin"/>
          </w:r>
          <w:r>
            <w:rPr>
              <w:color w:val="2F2F2F"/>
            </w:rPr>
            <w:instrText xml:space="preserve"> TOC \f </w:instrText>
          </w:r>
          <w:r w:rsidR="00B253A7">
            <w:rPr>
              <w:color w:val="2F2F2F"/>
            </w:rPr>
            <w:instrText xml:space="preserve">a </w:instrText>
          </w:r>
          <w:r>
            <w:rPr>
              <w:color w:val="2F2F2F"/>
            </w:rPr>
            <w:instrText xml:space="preserve">\h \z </w:instrText>
          </w:r>
          <w:r>
            <w:rPr>
              <w:color w:val="2F2F2F"/>
            </w:rPr>
            <w:fldChar w:fldCharType="separate"/>
          </w:r>
          <w:hyperlink w:anchor="_Toc88765211" w:history="1">
            <w:r w:rsidR="00091970" w:rsidRPr="00D8153F">
              <w:rPr>
                <w:rStyle w:val="Hyperlink"/>
                <w:noProof/>
              </w:rPr>
              <w:t>INTRODUCTION</w:t>
            </w:r>
            <w:r w:rsidR="00091970">
              <w:rPr>
                <w:noProof/>
                <w:webHidden/>
              </w:rPr>
              <w:tab/>
            </w:r>
            <w:r w:rsidR="00091970">
              <w:rPr>
                <w:noProof/>
                <w:webHidden/>
              </w:rPr>
              <w:fldChar w:fldCharType="begin"/>
            </w:r>
            <w:r w:rsidR="00091970">
              <w:rPr>
                <w:noProof/>
                <w:webHidden/>
              </w:rPr>
              <w:instrText xml:space="preserve"> PAGEREF _Toc88765211 \h </w:instrText>
            </w:r>
            <w:r w:rsidR="00091970">
              <w:rPr>
                <w:noProof/>
                <w:webHidden/>
              </w:rPr>
            </w:r>
            <w:r w:rsidR="00091970">
              <w:rPr>
                <w:noProof/>
                <w:webHidden/>
              </w:rPr>
              <w:fldChar w:fldCharType="separate"/>
            </w:r>
            <w:r w:rsidR="00091970">
              <w:rPr>
                <w:noProof/>
                <w:webHidden/>
              </w:rPr>
              <w:t>3</w:t>
            </w:r>
            <w:r w:rsidR="00091970">
              <w:rPr>
                <w:noProof/>
                <w:webHidden/>
              </w:rPr>
              <w:fldChar w:fldCharType="end"/>
            </w:r>
          </w:hyperlink>
        </w:p>
        <w:p w14:paraId="1D66666F" w14:textId="6BC03A66" w:rsidR="00091970" w:rsidRDefault="00091970">
          <w:pPr>
            <w:pStyle w:val="TOC1"/>
            <w:tabs>
              <w:tab w:val="right" w:leader="dot" w:pos="9350"/>
            </w:tabs>
            <w:rPr>
              <w:rFonts w:eastAsiaTheme="minorEastAsia"/>
              <w:noProof/>
              <w:lang w:val="en-GB" w:eastAsia="en-GB"/>
            </w:rPr>
          </w:pPr>
          <w:hyperlink w:anchor="_Toc88765212" w:history="1">
            <w:r w:rsidRPr="00D8153F">
              <w:rPr>
                <w:rStyle w:val="Hyperlink"/>
                <w:noProof/>
              </w:rPr>
              <w:t>EXECUTIVE SUMMARY</w:t>
            </w:r>
            <w:r>
              <w:rPr>
                <w:noProof/>
                <w:webHidden/>
              </w:rPr>
              <w:tab/>
            </w:r>
            <w:r>
              <w:rPr>
                <w:noProof/>
                <w:webHidden/>
              </w:rPr>
              <w:fldChar w:fldCharType="begin"/>
            </w:r>
            <w:r>
              <w:rPr>
                <w:noProof/>
                <w:webHidden/>
              </w:rPr>
              <w:instrText xml:space="preserve"> PAGEREF _Toc88765212 \h </w:instrText>
            </w:r>
            <w:r>
              <w:rPr>
                <w:noProof/>
                <w:webHidden/>
              </w:rPr>
            </w:r>
            <w:r>
              <w:rPr>
                <w:noProof/>
                <w:webHidden/>
              </w:rPr>
              <w:fldChar w:fldCharType="separate"/>
            </w:r>
            <w:r>
              <w:rPr>
                <w:noProof/>
                <w:webHidden/>
              </w:rPr>
              <w:t>4</w:t>
            </w:r>
            <w:r>
              <w:rPr>
                <w:noProof/>
                <w:webHidden/>
              </w:rPr>
              <w:fldChar w:fldCharType="end"/>
            </w:r>
          </w:hyperlink>
        </w:p>
        <w:p w14:paraId="7C746D16" w14:textId="58F13CAB" w:rsidR="00091970" w:rsidRDefault="00091970">
          <w:pPr>
            <w:pStyle w:val="TOC1"/>
            <w:tabs>
              <w:tab w:val="right" w:leader="dot" w:pos="9350"/>
            </w:tabs>
            <w:rPr>
              <w:rFonts w:eastAsiaTheme="minorEastAsia"/>
              <w:noProof/>
              <w:lang w:val="en-GB" w:eastAsia="en-GB"/>
            </w:rPr>
          </w:pPr>
          <w:hyperlink w:anchor="_Toc88765213" w:history="1">
            <w:r w:rsidRPr="00D8153F">
              <w:rPr>
                <w:rStyle w:val="Hyperlink"/>
                <w:noProof/>
              </w:rPr>
              <w:t>COMPANY OVERVIEW</w:t>
            </w:r>
            <w:r>
              <w:rPr>
                <w:noProof/>
                <w:webHidden/>
              </w:rPr>
              <w:tab/>
            </w:r>
            <w:r>
              <w:rPr>
                <w:noProof/>
                <w:webHidden/>
              </w:rPr>
              <w:fldChar w:fldCharType="begin"/>
            </w:r>
            <w:r>
              <w:rPr>
                <w:noProof/>
                <w:webHidden/>
              </w:rPr>
              <w:instrText xml:space="preserve"> PAGEREF _Toc88765213 \h </w:instrText>
            </w:r>
            <w:r>
              <w:rPr>
                <w:noProof/>
                <w:webHidden/>
              </w:rPr>
            </w:r>
            <w:r>
              <w:rPr>
                <w:noProof/>
                <w:webHidden/>
              </w:rPr>
              <w:fldChar w:fldCharType="separate"/>
            </w:r>
            <w:r>
              <w:rPr>
                <w:noProof/>
                <w:webHidden/>
              </w:rPr>
              <w:t>5</w:t>
            </w:r>
            <w:r>
              <w:rPr>
                <w:noProof/>
                <w:webHidden/>
              </w:rPr>
              <w:fldChar w:fldCharType="end"/>
            </w:r>
          </w:hyperlink>
        </w:p>
        <w:p w14:paraId="1989F11C" w14:textId="4A944E99" w:rsidR="00091970" w:rsidRDefault="00091970">
          <w:pPr>
            <w:pStyle w:val="TOC1"/>
            <w:tabs>
              <w:tab w:val="right" w:leader="dot" w:pos="9350"/>
            </w:tabs>
            <w:rPr>
              <w:rFonts w:eastAsiaTheme="minorEastAsia"/>
              <w:noProof/>
              <w:lang w:val="en-GB" w:eastAsia="en-GB"/>
            </w:rPr>
          </w:pPr>
          <w:hyperlink w:anchor="_Toc88765214" w:history="1">
            <w:r w:rsidRPr="00D8153F">
              <w:rPr>
                <w:rStyle w:val="Hyperlink"/>
                <w:noProof/>
              </w:rPr>
              <w:t>PRODUCT DESCRIPTION</w:t>
            </w:r>
            <w:r>
              <w:rPr>
                <w:noProof/>
                <w:webHidden/>
              </w:rPr>
              <w:tab/>
            </w:r>
            <w:r>
              <w:rPr>
                <w:noProof/>
                <w:webHidden/>
              </w:rPr>
              <w:fldChar w:fldCharType="begin"/>
            </w:r>
            <w:r>
              <w:rPr>
                <w:noProof/>
                <w:webHidden/>
              </w:rPr>
              <w:instrText xml:space="preserve"> PAGEREF _Toc88765214 \h </w:instrText>
            </w:r>
            <w:r>
              <w:rPr>
                <w:noProof/>
                <w:webHidden/>
              </w:rPr>
            </w:r>
            <w:r>
              <w:rPr>
                <w:noProof/>
                <w:webHidden/>
              </w:rPr>
              <w:fldChar w:fldCharType="separate"/>
            </w:r>
            <w:r>
              <w:rPr>
                <w:noProof/>
                <w:webHidden/>
              </w:rPr>
              <w:t>6</w:t>
            </w:r>
            <w:r>
              <w:rPr>
                <w:noProof/>
                <w:webHidden/>
              </w:rPr>
              <w:fldChar w:fldCharType="end"/>
            </w:r>
          </w:hyperlink>
        </w:p>
        <w:p w14:paraId="5BF38C6C" w14:textId="532A9BFD" w:rsidR="00091970" w:rsidRDefault="00091970">
          <w:pPr>
            <w:pStyle w:val="TOC1"/>
            <w:tabs>
              <w:tab w:val="right" w:leader="dot" w:pos="9350"/>
            </w:tabs>
            <w:rPr>
              <w:rFonts w:eastAsiaTheme="minorEastAsia"/>
              <w:noProof/>
              <w:lang w:val="en-GB" w:eastAsia="en-GB"/>
            </w:rPr>
          </w:pPr>
          <w:hyperlink w:anchor="_Toc88765215" w:history="1">
            <w:r w:rsidRPr="00D8153F">
              <w:rPr>
                <w:rStyle w:val="Hyperlink"/>
                <w:noProof/>
              </w:rPr>
              <w:t>MARKET ANALYSIS</w:t>
            </w:r>
            <w:r>
              <w:rPr>
                <w:noProof/>
                <w:webHidden/>
              </w:rPr>
              <w:tab/>
            </w:r>
            <w:r>
              <w:rPr>
                <w:noProof/>
                <w:webHidden/>
              </w:rPr>
              <w:fldChar w:fldCharType="begin"/>
            </w:r>
            <w:r>
              <w:rPr>
                <w:noProof/>
                <w:webHidden/>
              </w:rPr>
              <w:instrText xml:space="preserve"> PAGEREF _Toc88765215 \h </w:instrText>
            </w:r>
            <w:r>
              <w:rPr>
                <w:noProof/>
                <w:webHidden/>
              </w:rPr>
            </w:r>
            <w:r>
              <w:rPr>
                <w:noProof/>
                <w:webHidden/>
              </w:rPr>
              <w:fldChar w:fldCharType="separate"/>
            </w:r>
            <w:r>
              <w:rPr>
                <w:noProof/>
                <w:webHidden/>
              </w:rPr>
              <w:t>7</w:t>
            </w:r>
            <w:r>
              <w:rPr>
                <w:noProof/>
                <w:webHidden/>
              </w:rPr>
              <w:fldChar w:fldCharType="end"/>
            </w:r>
          </w:hyperlink>
        </w:p>
        <w:p w14:paraId="295EEF7D" w14:textId="4EF5A1A4" w:rsidR="00091970" w:rsidRDefault="00091970">
          <w:pPr>
            <w:pStyle w:val="TOC1"/>
            <w:tabs>
              <w:tab w:val="right" w:leader="dot" w:pos="9350"/>
            </w:tabs>
            <w:rPr>
              <w:rFonts w:eastAsiaTheme="minorEastAsia"/>
              <w:noProof/>
              <w:lang w:val="en-GB" w:eastAsia="en-GB"/>
            </w:rPr>
          </w:pPr>
          <w:hyperlink w:anchor="_Toc88765216" w:history="1">
            <w:r w:rsidRPr="00D8153F">
              <w:rPr>
                <w:rStyle w:val="Hyperlink"/>
                <w:noProof/>
              </w:rPr>
              <w:t>OPERATING PLAN</w:t>
            </w:r>
            <w:r>
              <w:rPr>
                <w:noProof/>
                <w:webHidden/>
              </w:rPr>
              <w:tab/>
            </w:r>
            <w:r>
              <w:rPr>
                <w:noProof/>
                <w:webHidden/>
              </w:rPr>
              <w:fldChar w:fldCharType="begin"/>
            </w:r>
            <w:r>
              <w:rPr>
                <w:noProof/>
                <w:webHidden/>
              </w:rPr>
              <w:instrText xml:space="preserve"> PAGEREF _Toc88765216 \h </w:instrText>
            </w:r>
            <w:r>
              <w:rPr>
                <w:noProof/>
                <w:webHidden/>
              </w:rPr>
            </w:r>
            <w:r>
              <w:rPr>
                <w:noProof/>
                <w:webHidden/>
              </w:rPr>
              <w:fldChar w:fldCharType="separate"/>
            </w:r>
            <w:r>
              <w:rPr>
                <w:noProof/>
                <w:webHidden/>
              </w:rPr>
              <w:t>9</w:t>
            </w:r>
            <w:r>
              <w:rPr>
                <w:noProof/>
                <w:webHidden/>
              </w:rPr>
              <w:fldChar w:fldCharType="end"/>
            </w:r>
          </w:hyperlink>
        </w:p>
        <w:p w14:paraId="3A166999" w14:textId="185CA9A3" w:rsidR="00091970" w:rsidRDefault="00091970">
          <w:pPr>
            <w:pStyle w:val="TOC1"/>
            <w:tabs>
              <w:tab w:val="right" w:leader="dot" w:pos="9350"/>
            </w:tabs>
            <w:rPr>
              <w:rFonts w:eastAsiaTheme="minorEastAsia"/>
              <w:noProof/>
              <w:lang w:val="en-GB" w:eastAsia="en-GB"/>
            </w:rPr>
          </w:pPr>
          <w:hyperlink w:anchor="_Toc88765217" w:history="1">
            <w:r w:rsidRPr="00D8153F">
              <w:rPr>
                <w:rStyle w:val="Hyperlink"/>
                <w:noProof/>
              </w:rPr>
              <w:t>MARKETING AND SALES PLAN</w:t>
            </w:r>
            <w:r>
              <w:rPr>
                <w:noProof/>
                <w:webHidden/>
              </w:rPr>
              <w:tab/>
            </w:r>
            <w:r>
              <w:rPr>
                <w:noProof/>
                <w:webHidden/>
              </w:rPr>
              <w:fldChar w:fldCharType="begin"/>
            </w:r>
            <w:r>
              <w:rPr>
                <w:noProof/>
                <w:webHidden/>
              </w:rPr>
              <w:instrText xml:space="preserve"> PAGEREF _Toc88765217 \h </w:instrText>
            </w:r>
            <w:r>
              <w:rPr>
                <w:noProof/>
                <w:webHidden/>
              </w:rPr>
            </w:r>
            <w:r>
              <w:rPr>
                <w:noProof/>
                <w:webHidden/>
              </w:rPr>
              <w:fldChar w:fldCharType="separate"/>
            </w:r>
            <w:r>
              <w:rPr>
                <w:noProof/>
                <w:webHidden/>
              </w:rPr>
              <w:t>10</w:t>
            </w:r>
            <w:r>
              <w:rPr>
                <w:noProof/>
                <w:webHidden/>
              </w:rPr>
              <w:fldChar w:fldCharType="end"/>
            </w:r>
          </w:hyperlink>
        </w:p>
        <w:p w14:paraId="08DDEE99" w14:textId="53B49F7B" w:rsidR="00091970" w:rsidRDefault="00091970">
          <w:pPr>
            <w:pStyle w:val="TOC1"/>
            <w:tabs>
              <w:tab w:val="right" w:leader="dot" w:pos="9350"/>
            </w:tabs>
            <w:rPr>
              <w:rFonts w:eastAsiaTheme="minorEastAsia"/>
              <w:noProof/>
              <w:lang w:val="en-GB" w:eastAsia="en-GB"/>
            </w:rPr>
          </w:pPr>
          <w:hyperlink w:anchor="_Toc88765218" w:history="1">
            <w:r w:rsidRPr="00D8153F">
              <w:rPr>
                <w:rStyle w:val="Hyperlink"/>
                <w:noProof/>
              </w:rPr>
              <w:t>FINANCIAL PLAN</w:t>
            </w:r>
            <w:r>
              <w:rPr>
                <w:noProof/>
                <w:webHidden/>
              </w:rPr>
              <w:tab/>
            </w:r>
            <w:r>
              <w:rPr>
                <w:noProof/>
                <w:webHidden/>
              </w:rPr>
              <w:fldChar w:fldCharType="begin"/>
            </w:r>
            <w:r>
              <w:rPr>
                <w:noProof/>
                <w:webHidden/>
              </w:rPr>
              <w:instrText xml:space="preserve"> PAGEREF _Toc88765218 \h </w:instrText>
            </w:r>
            <w:r>
              <w:rPr>
                <w:noProof/>
                <w:webHidden/>
              </w:rPr>
            </w:r>
            <w:r>
              <w:rPr>
                <w:noProof/>
                <w:webHidden/>
              </w:rPr>
              <w:fldChar w:fldCharType="separate"/>
            </w:r>
            <w:r>
              <w:rPr>
                <w:noProof/>
                <w:webHidden/>
              </w:rPr>
              <w:t>11</w:t>
            </w:r>
            <w:r>
              <w:rPr>
                <w:noProof/>
                <w:webHidden/>
              </w:rPr>
              <w:fldChar w:fldCharType="end"/>
            </w:r>
          </w:hyperlink>
        </w:p>
        <w:p w14:paraId="45171928" w14:textId="70186484" w:rsidR="00091970" w:rsidRDefault="00091970">
          <w:pPr>
            <w:pStyle w:val="TOC1"/>
            <w:tabs>
              <w:tab w:val="right" w:leader="dot" w:pos="9350"/>
            </w:tabs>
            <w:rPr>
              <w:rFonts w:eastAsiaTheme="minorEastAsia"/>
              <w:noProof/>
              <w:lang w:val="en-GB" w:eastAsia="en-GB"/>
            </w:rPr>
          </w:pPr>
          <w:hyperlink w:anchor="_Toc88765219" w:history="1">
            <w:r w:rsidRPr="00D8153F">
              <w:rPr>
                <w:rStyle w:val="Hyperlink"/>
                <w:noProof/>
              </w:rPr>
              <w:t>APPENDIX</w:t>
            </w:r>
            <w:r>
              <w:rPr>
                <w:noProof/>
                <w:webHidden/>
              </w:rPr>
              <w:tab/>
            </w:r>
            <w:r>
              <w:rPr>
                <w:noProof/>
                <w:webHidden/>
              </w:rPr>
              <w:fldChar w:fldCharType="begin"/>
            </w:r>
            <w:r>
              <w:rPr>
                <w:noProof/>
                <w:webHidden/>
              </w:rPr>
              <w:instrText xml:space="preserve"> PAGEREF _Toc88765219 \h </w:instrText>
            </w:r>
            <w:r>
              <w:rPr>
                <w:noProof/>
                <w:webHidden/>
              </w:rPr>
            </w:r>
            <w:r>
              <w:rPr>
                <w:noProof/>
                <w:webHidden/>
              </w:rPr>
              <w:fldChar w:fldCharType="separate"/>
            </w:r>
            <w:r>
              <w:rPr>
                <w:noProof/>
                <w:webHidden/>
              </w:rPr>
              <w:t>14</w:t>
            </w:r>
            <w:r>
              <w:rPr>
                <w:noProof/>
                <w:webHidden/>
              </w:rPr>
              <w:fldChar w:fldCharType="end"/>
            </w:r>
          </w:hyperlink>
        </w:p>
        <w:p w14:paraId="417245CA" w14:textId="222CE881" w:rsidR="00AC3217" w:rsidRDefault="008710CA">
          <w:pPr>
            <w:rPr>
              <w:color w:val="2F2F2F"/>
            </w:rPr>
          </w:pPr>
          <w:r>
            <w:rPr>
              <w:color w:val="2F2F2F"/>
            </w:rPr>
            <w:fldChar w:fldCharType="end"/>
          </w:r>
          <w:r w:rsidR="00AC3217">
            <w:rPr>
              <w:color w:val="2F2F2F"/>
            </w:rPr>
            <w:br w:type="page"/>
          </w:r>
        </w:p>
        <w:p w14:paraId="2A218FC6" w14:textId="0BDD643B" w:rsidR="00AC3217" w:rsidRPr="004B5F6B" w:rsidRDefault="004B190A" w:rsidP="00A55BE0">
          <w:pPr>
            <w:rPr>
              <w:color w:val="FF0000"/>
              <w:sz w:val="28"/>
              <w:szCs w:val="28"/>
            </w:rPr>
          </w:pPr>
          <w:r>
            <w:rPr>
              <w:color w:val="FF0000"/>
              <w:sz w:val="28"/>
              <w:szCs w:val="28"/>
            </w:rPr>
            <w:lastRenderedPageBreak/>
            <w:fldChar w:fldCharType="begin"/>
          </w:r>
          <w:r>
            <w:rPr>
              <w:color w:val="FF0000"/>
              <w:sz w:val="28"/>
              <w:szCs w:val="28"/>
            </w:rPr>
            <w:instrText xml:space="preserve"> TC  </w:instrText>
          </w:r>
          <w:r w:rsidR="00C55E2F">
            <w:rPr>
              <w:color w:val="FF0000"/>
              <w:sz w:val="28"/>
              <w:szCs w:val="28"/>
            </w:rPr>
            <w:instrText>“</w:instrText>
          </w:r>
          <w:bookmarkStart w:id="0" w:name="_Toc88765211"/>
          <w:r>
            <w:rPr>
              <w:color w:val="FF0000"/>
              <w:sz w:val="28"/>
              <w:szCs w:val="28"/>
            </w:rPr>
            <w:instrText>INTRODUCTION</w:instrText>
          </w:r>
          <w:bookmarkEnd w:id="0"/>
          <w:r w:rsidR="00C1231D">
            <w:rPr>
              <w:color w:val="FF0000"/>
              <w:sz w:val="28"/>
              <w:szCs w:val="28"/>
            </w:rPr>
            <w:instrText>”</w:instrText>
          </w:r>
          <w:r>
            <w:rPr>
              <w:color w:val="FF0000"/>
              <w:sz w:val="28"/>
              <w:szCs w:val="28"/>
            </w:rPr>
            <w:instrText xml:space="preserve"> \f a\l 1 </w:instrText>
          </w:r>
          <w:r>
            <w:rPr>
              <w:color w:val="FF0000"/>
              <w:sz w:val="28"/>
              <w:szCs w:val="28"/>
            </w:rPr>
            <w:fldChar w:fldCharType="end"/>
          </w:r>
          <w:r w:rsidR="00AC3217" w:rsidRPr="004B5F6B">
            <w:rPr>
              <w:color w:val="FF0000"/>
              <w:sz w:val="28"/>
              <w:szCs w:val="28"/>
            </w:rPr>
            <mc:AlternateContent>
              <mc:Choice Requires="wpg">
                <w:drawing>
                  <wp:anchor distT="0" distB="0" distL="114300" distR="114300" simplePos="0" relativeHeight="251700224" behindDoc="0" locked="0" layoutInCell="1" allowOverlap="1" wp14:anchorId="535301B2" wp14:editId="1D650C11">
                    <wp:simplePos x="0" y="0"/>
                    <wp:positionH relativeFrom="margin">
                      <wp:posOffset>0</wp:posOffset>
                    </wp:positionH>
                    <wp:positionV relativeFrom="paragraph">
                      <wp:posOffset>-1450068</wp:posOffset>
                    </wp:positionV>
                    <wp:extent cx="5935345" cy="208280"/>
                    <wp:effectExtent l="0" t="0" r="8255" b="1270"/>
                    <wp:wrapNone/>
                    <wp:docPr id="22" name="Group 2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 name="Group 23"/>
                            <wpg:cNvGrpSpPr/>
                            <wpg:grpSpPr>
                              <a:xfrm>
                                <a:off x="3182257" y="3628"/>
                                <a:ext cx="2753495" cy="205112"/>
                                <a:chOff x="3182257" y="3628"/>
                                <a:chExt cx="2753495" cy="205112"/>
                              </a:xfrm>
                            </wpg:grpSpPr>
                            <wps:wsp>
                              <wps:cNvPr id="24" name="Rectangle 2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rot="10800000">
                                <a:off x="0" y="0"/>
                                <a:ext cx="2753495" cy="205112"/>
                                <a:chOff x="0" y="0"/>
                                <a:chExt cx="2753495" cy="205112"/>
                              </a:xfrm>
                            </wpg:grpSpPr>
                            <wps:wsp>
                              <wps:cNvPr id="31" name="Rectangle 3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BC4DC61" id="Group 22" o:spid="_x0000_s1026" style="position:absolute;margin-left:0;margin-top:-114.2pt;width:467.35pt;height:16.4pt;z-index:251700224;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">
                    <v:group id="Group 2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ctangle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oup 3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ctangle 3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ctangle 3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" fillcolor="#2f2f2f" stroked="f" strokeweight="1pt"/>
                    </v:group>
                    <w10:wrap anchorx="margin"/>
                  </v:group>
                </w:pict>
              </mc:Fallback>
            </mc:AlternateContent>
          </w:r>
          <w:r w:rsidR="00AC3217" w:rsidRPr="004B5F6B">
            <w:rPr>
              <w:color w:val="FF0000"/>
              <w:sz w:val="28"/>
              <w:szCs w:val="28"/>
            </w:rPr>
            <w:t>INTRODUCTION</w:t>
          </w:r>
        </w:p>
        <w:p w14:paraId="4BB53A6C" w14:textId="576165F0" w:rsidR="00E600C9" w:rsidRDefault="00E600C9" w:rsidP="00E600C9">
          <w:pPr>
            <w:spacing w:line="360" w:lineRule="auto"/>
            <w:jc w:val="both"/>
            <w:rPr>
              <w:color w:val="2F2F2F"/>
            </w:rPr>
          </w:pPr>
          <w:r w:rsidRPr="00CC7C39">
            <w:rPr>
              <w:color w:val="2F2F2F"/>
            </w:rPr>
            <w:t>Creating an extensive business plan is unnecessary for most businesses to get started. Keep it short when you are getting started. You don’t have time to write a 50-page document and no one wants to read it either. However, the exercise of creating a business plan offers you several benefits that more than outweigh the investment of time:</w:t>
          </w:r>
        </w:p>
        <w:p w14:paraId="028F16CE"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The process of thinking and writing the plan provides clarity to your business</w:t>
          </w:r>
        </w:p>
        <w:p w14:paraId="466AA0F2"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If capital is needed from beyond your savings, investors want to see a plan that demonstrates a solid understanding and vision for your business</w:t>
          </w:r>
        </w:p>
        <w:p w14:paraId="03AD4208" w14:textId="7DAF3DB8" w:rsidR="00E600C9" w:rsidRPr="00CC7C39" w:rsidRDefault="00E600C9" w:rsidP="00E600C9">
          <w:pPr>
            <w:pStyle w:val="ListParagraph"/>
            <w:numPr>
              <w:ilvl w:val="0"/>
              <w:numId w:val="12"/>
            </w:numPr>
            <w:spacing w:line="360" w:lineRule="auto"/>
            <w:jc w:val="both"/>
            <w:rPr>
              <w:color w:val="2F2F2F"/>
            </w:rPr>
          </w:pPr>
          <w:r w:rsidRPr="00CC7C39">
            <w:rPr>
              <w:color w:val="2F2F2F"/>
            </w:rPr>
            <w:t>The plan will help you to prioritize the tasks that are most important</w:t>
          </w:r>
        </w:p>
        <w:p w14:paraId="28CAD66B" w14:textId="77777777" w:rsidR="00E600C9" w:rsidRPr="00CC7C39" w:rsidRDefault="00E600C9" w:rsidP="00E600C9">
          <w:pPr>
            <w:pStyle w:val="ListParagraph"/>
            <w:numPr>
              <w:ilvl w:val="0"/>
              <w:numId w:val="12"/>
            </w:numPr>
            <w:spacing w:line="360" w:lineRule="auto"/>
            <w:jc w:val="both"/>
            <w:rPr>
              <w:color w:val="2F2F2F"/>
            </w:rPr>
          </w:pPr>
          <w:r w:rsidRPr="00CC7C39">
            <w:rPr>
              <w:color w:val="2F2F2F"/>
            </w:rPr>
            <w:t xml:space="preserve">With growth, the plan offers a common understanding of the vision to new leaders </w:t>
          </w:r>
        </w:p>
        <w:p w14:paraId="0890927A" w14:textId="76BC097C" w:rsidR="00E600C9" w:rsidRPr="00CC7C39" w:rsidRDefault="00E600C9" w:rsidP="00E600C9">
          <w:pPr>
            <w:pStyle w:val="ListParagraph"/>
            <w:numPr>
              <w:ilvl w:val="0"/>
              <w:numId w:val="12"/>
            </w:numPr>
            <w:spacing w:line="360" w:lineRule="auto"/>
            <w:jc w:val="both"/>
            <w:rPr>
              <w:color w:val="2F2F2F"/>
            </w:rPr>
          </w:pPr>
          <w:r w:rsidRPr="00CC7C39">
            <w:rPr>
              <w:color w:val="2F2F2F"/>
            </w:rPr>
            <w:t>It is something you should continually review and update over time</w:t>
          </w:r>
        </w:p>
        <w:p w14:paraId="2D50105D" w14:textId="77777777" w:rsidR="00E600C9" w:rsidRPr="00CC7C39" w:rsidRDefault="00E600C9" w:rsidP="00E600C9">
          <w:pPr>
            <w:spacing w:line="360" w:lineRule="auto"/>
            <w:jc w:val="both"/>
            <w:rPr>
              <w:color w:val="2F2F2F"/>
            </w:rPr>
          </w:pPr>
          <w:r w:rsidRPr="00CC7C39">
            <w:rPr>
              <w:color w:val="2F2F2F"/>
            </w:rPr>
            <w:t xml:space="preserve">A simple business plan for a product or service company that is just forming, can be completed rather quickly. Write it simply keeping in mind who the audience might be. It needs to be understandable, readable, and realistic. </w:t>
          </w:r>
        </w:p>
        <w:p w14:paraId="7390828B" w14:textId="30F986E1" w:rsidR="00E600C9" w:rsidRPr="00CC7C39" w:rsidRDefault="00E600C9" w:rsidP="00E600C9">
          <w:pPr>
            <w:spacing w:line="360" w:lineRule="auto"/>
            <w:jc w:val="both"/>
            <w:rPr>
              <w:color w:val="2F2F2F"/>
            </w:rPr>
          </w:pPr>
          <w:r w:rsidRPr="00CC7C39">
            <w:rPr>
              <w:color w:val="2F2F2F"/>
            </w:rPr>
            <w:t xml:space="preserve">This template is organized into seven sub-plans or sections to be completed. It is recommended to complete the Executive Summary last once the other sections have been completed. As you move from the Company Overview to the Financial Plan, the writing should tell the story of your motivation, your vision, why you will be successful, how you will achieve success, and how you will measure it. </w:t>
          </w:r>
        </w:p>
        <w:p w14:paraId="09ED08A2" w14:textId="208C2800" w:rsidR="00E600C9" w:rsidRDefault="00E600C9" w:rsidP="00E600C9">
          <w:pPr>
            <w:spacing w:line="360" w:lineRule="auto"/>
            <w:jc w:val="both"/>
            <w:rPr>
              <w:color w:val="2F2F2F"/>
            </w:rPr>
          </w:pPr>
          <w:r w:rsidRPr="00CC7C39">
            <w:rPr>
              <w:color w:val="2F2F2F"/>
            </w:rPr>
            <w:t>It will be important to keep your plan up to date so you can see your progress, celebrate success, and adjust where you missed the mark.  This is best done on a quarterly, if not monthly basis.</w:t>
          </w:r>
        </w:p>
        <w:p w14:paraId="6570E553" w14:textId="3A518F9F" w:rsidR="00E600C9" w:rsidRDefault="00E600C9" w:rsidP="00E600C9"/>
        <w:p w14:paraId="371A7D04" w14:textId="77777777" w:rsidR="00E600C9" w:rsidRDefault="00E600C9" w:rsidP="00E600C9"/>
        <w:p w14:paraId="0E3AD075" w14:textId="2F061E65" w:rsidR="00E600C9" w:rsidRDefault="00E600C9" w:rsidP="00E600C9"/>
        <w:p w14:paraId="015BCF5B" w14:textId="77777777" w:rsidR="00E600C9" w:rsidRDefault="00E600C9" w:rsidP="00E600C9"/>
        <w:p w14:paraId="3A2E8809" w14:textId="55D294AB" w:rsidR="00E600C9" w:rsidRDefault="00E600C9" w:rsidP="00E600C9"/>
        <w:p w14:paraId="2625A108" w14:textId="371228D8" w:rsidR="00E600C9" w:rsidRDefault="00E600C9" w:rsidP="00E600C9"/>
        <w:p w14:paraId="0C9F7418" w14:textId="4A048D05" w:rsidR="00E600C9" w:rsidRDefault="00E600C9" w:rsidP="00E600C9"/>
        <w:p w14:paraId="5C357B6F" w14:textId="35F27446" w:rsidR="00E600C9" w:rsidRDefault="00E600C9" w:rsidP="00E600C9"/>
        <w:p w14:paraId="0ACD2C71" w14:textId="2DA8E188" w:rsidR="00E600C9" w:rsidRDefault="00AC3217" w:rsidP="00E600C9">
          <w:r>
            <w:rPr>
              <w:noProof/>
            </w:rPr>
            <mc:AlternateContent>
              <mc:Choice Requires="wpg">
                <w:drawing>
                  <wp:anchor distT="0" distB="0" distL="114300" distR="114300" simplePos="0" relativeHeight="251634688" behindDoc="0" locked="0" layoutInCell="1" allowOverlap="1" wp14:anchorId="45AEC3AC" wp14:editId="554CC804">
                    <wp:simplePos x="0" y="0"/>
                    <wp:positionH relativeFrom="margin">
                      <wp:align>right</wp:align>
                    </wp:positionH>
                    <wp:positionV relativeFrom="paragraph">
                      <wp:posOffset>686979</wp:posOffset>
                    </wp:positionV>
                    <wp:extent cx="5935345" cy="208280"/>
                    <wp:effectExtent l="0" t="0" r="8255" b="1270"/>
                    <wp:wrapNone/>
                    <wp:docPr id="8" name="Group 8"/>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9" name="Group 9"/>
                            <wpg:cNvGrpSpPr/>
                            <wpg:grpSpPr>
                              <a:xfrm>
                                <a:off x="3182257" y="3628"/>
                                <a:ext cx="2753495" cy="205112"/>
                                <a:chOff x="3182257" y="3628"/>
                                <a:chExt cx="2753495" cy="205112"/>
                              </a:xfrm>
                            </wpg:grpSpPr>
                            <wps:wsp>
                              <wps:cNvPr id="10" name="Rectangle 10"/>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0" y="0"/>
                                <a:ext cx="2753495" cy="205112"/>
                                <a:chOff x="0" y="0"/>
                                <a:chExt cx="2753495" cy="205112"/>
                              </a:xfrm>
                            </wpg:grpSpPr>
                            <wps:wsp>
                              <wps:cNvPr id="14" name="Rectangle 1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52B7C72" id="Group 8" o:spid="_x0000_s1026" style="position:absolute;margin-left:416.15pt;margin-top:54.1pt;width:467.35pt;height:16.4pt;z-index:25163468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">
                    <v:group id="Group 9"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" fillcolor="#d83b01" stroked="f" strokeweight="1pt"/>
                      <v:rect id="Rectangle 1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" fillcolor="#2f2f2f" stroked="f" strokeweight="1pt"/>
                    </v:group>
                    <v:group id="Group 12"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" fillcolor="#d83b01" stroked="f" strokeweight="1pt"/>
                      <v:rect id="Rectangle 1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" fillcolor="#2f2f2f" stroked="f" strokeweight="1pt"/>
                    </v:group>
                    <w10:wrap anchorx="margin"/>
                  </v:group>
                </w:pict>
              </mc:Fallback>
            </mc:AlternateContent>
          </w:r>
        </w:p>
        <w:p w14:paraId="7C2E99BA" w14:textId="3CC6C36B" w:rsidR="00E600C9" w:rsidRDefault="00E600C9" w:rsidP="00E600C9"/>
        <w:p w14:paraId="22CC7AFE" w14:textId="1EAA4755" w:rsidR="00E600C9" w:rsidRPr="004B5F6B" w:rsidRDefault="00E63D6E" w:rsidP="00A55BE0">
          <w:pPr>
            <w:rPr>
              <w:color w:val="FF0000"/>
              <w:sz w:val="28"/>
              <w:szCs w:val="28"/>
            </w:rPr>
          </w:pPr>
          <w:r>
            <w:rPr>
              <w:color w:val="FF0000"/>
              <w:sz w:val="28"/>
              <w:szCs w:val="28"/>
            </w:rPr>
            <w:fldChar w:fldCharType="begin"/>
          </w:r>
          <w:r>
            <w:rPr>
              <w:color w:val="FF0000"/>
              <w:sz w:val="28"/>
              <w:szCs w:val="28"/>
            </w:rPr>
            <w:instrText xml:space="preserve"> </w:instrText>
          </w:r>
          <w:proofErr w:type="gramStart"/>
          <w:r>
            <w:rPr>
              <w:color w:val="FF0000"/>
              <w:sz w:val="28"/>
              <w:szCs w:val="28"/>
            </w:rPr>
            <w:instrText xml:space="preserve">TC  </w:instrText>
          </w:r>
          <w:r w:rsidR="00C1231D">
            <w:rPr>
              <w:color w:val="FF0000"/>
              <w:sz w:val="28"/>
              <w:szCs w:val="28"/>
            </w:rPr>
            <w:instrText>“</w:instrText>
          </w:r>
          <w:bookmarkStart w:id="1" w:name="_Toc88765212"/>
          <w:proofErr w:type="gramEnd"/>
          <w:r>
            <w:rPr>
              <w:color w:val="FF0000"/>
              <w:sz w:val="28"/>
              <w:szCs w:val="28"/>
            </w:rPr>
            <w:instrText>EXECUTIVE SUMMARY</w:instrText>
          </w:r>
          <w:bookmarkEnd w:id="1"/>
          <w:r w:rsidR="00C1231D">
            <w:rPr>
              <w:color w:val="FF0000"/>
              <w:sz w:val="28"/>
              <w:szCs w:val="28"/>
            </w:rPr>
            <w:instrText>”</w:instrText>
          </w:r>
          <w:r>
            <w:rPr>
              <w:color w:val="FF0000"/>
              <w:sz w:val="28"/>
              <w:szCs w:val="28"/>
            </w:rPr>
            <w:instrText xml:space="preserve"> \f a\l 1 </w:instrText>
          </w:r>
          <w:r>
            <w:rPr>
              <w:color w:val="FF0000"/>
              <w:sz w:val="28"/>
              <w:szCs w:val="28"/>
            </w:rPr>
            <w:fldChar w:fldCharType="end"/>
          </w:r>
          <w:r w:rsidR="00E600C9" w:rsidRPr="004B5F6B">
            <w:rPr>
              <w:color w:val="FF0000"/>
              <w:sz w:val="28"/>
              <w:szCs w:val="28"/>
            </w:rPr>
            <w:t>EXECUTIVE SUMMARY</w:t>
          </w:r>
        </w:p>
        <w:p w14:paraId="19973705" w14:textId="5FCB1DA5" w:rsidR="00E600C9" w:rsidRPr="00CC7C39" w:rsidRDefault="00E600C9" w:rsidP="00E600C9">
          <w:pPr>
            <w:spacing w:line="360" w:lineRule="auto"/>
            <w:jc w:val="both"/>
            <w:rPr>
              <w:color w:val="2F2F2F"/>
            </w:rPr>
          </w:pPr>
          <w:r w:rsidRPr="00CC7C39">
            <w:rPr>
              <w:b/>
              <w:color w:val="D83B01"/>
            </w:rPr>
            <w:t>The Executive Summary should be written last</w:t>
          </w:r>
          <w:r w:rsidRPr="00CC7C39">
            <w:rPr>
              <w:color w:val="D83B01"/>
            </w:rPr>
            <w:t xml:space="preserve"> </w:t>
          </w:r>
          <w:r w:rsidRPr="00CC7C39">
            <w:rPr>
              <w:color w:val="2F2F2F"/>
            </w:rPr>
            <w:t>after you have finished the remainder of the plan. It is an overview (no more than one page long) of your business including the problem you think you aim to solve, why your solution is different, your ideal customer, and the expected results. You should provide a high-level and optimistic description of your company.</w:t>
          </w:r>
        </w:p>
        <w:p w14:paraId="59267F00" w14:textId="77777777" w:rsidR="00E600C9" w:rsidRPr="00CC7C39" w:rsidRDefault="00E600C9" w:rsidP="00E600C9">
          <w:pPr>
            <w:spacing w:line="360" w:lineRule="auto"/>
            <w:jc w:val="both"/>
            <w:rPr>
              <w:color w:val="2F2F2F"/>
            </w:rPr>
          </w:pPr>
          <w:r w:rsidRPr="00CC7C39">
            <w:rPr>
              <w:color w:val="2F2F2F"/>
            </w:rPr>
            <w:t xml:space="preserve">If you are seeking investment, include how much you want, where you will put it to use and how it will make the business more profitable. </w:t>
          </w:r>
        </w:p>
        <w:p w14:paraId="34E30814" w14:textId="77777777" w:rsidR="00E600C9" w:rsidRPr="00CC7C39" w:rsidRDefault="00E600C9" w:rsidP="00E600C9">
          <w:pPr>
            <w:spacing w:line="360" w:lineRule="auto"/>
            <w:jc w:val="both"/>
            <w:rPr>
              <w:color w:val="2F2F2F"/>
            </w:rPr>
          </w:pPr>
          <w:r w:rsidRPr="00CC7C39">
            <w:rPr>
              <w:color w:val="2F2F2F"/>
            </w:rPr>
            <w:t xml:space="preserve">Think of this as the first thing a potential investor reads so it must capture their interest in the first five minutes. </w:t>
          </w:r>
        </w:p>
        <w:p w14:paraId="04B9C262" w14:textId="77777777" w:rsidR="00E600C9" w:rsidRDefault="00E600C9" w:rsidP="00E600C9">
          <w:pPr>
            <w:spacing w:line="360" w:lineRule="auto"/>
            <w:jc w:val="both"/>
            <w:rPr>
              <w:color w:val="2F2F2F"/>
            </w:rPr>
          </w:pPr>
          <w:r w:rsidRPr="00CC7C39">
            <w:rPr>
              <w:color w:val="2F2F2F"/>
            </w:rPr>
            <w:t xml:space="preserve">You may choose to organize it using some of the headings below.  </w:t>
          </w:r>
        </w:p>
        <w:p w14:paraId="6562D848"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Opportunity:</w:t>
          </w:r>
          <w:r w:rsidRPr="00CC7C39">
            <w:rPr>
              <w:color w:val="D83B01"/>
            </w:rPr>
            <w:t xml:space="preserve"> </w:t>
          </w:r>
          <w:r w:rsidRPr="00CC7C39">
            <w:rPr>
              <w:color w:val="2F2F2F"/>
            </w:rPr>
            <w:t>What problem are you going to solve?</w:t>
          </w:r>
        </w:p>
        <w:p w14:paraId="1C102238"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Mission:</w:t>
          </w:r>
          <w:r w:rsidRPr="00CC7C39">
            <w:rPr>
              <w:color w:val="D83B01"/>
            </w:rPr>
            <w:t xml:space="preserve"> </w:t>
          </w:r>
          <w:r w:rsidRPr="00CC7C39">
            <w:rPr>
              <w:color w:val="2F2F2F"/>
            </w:rPr>
            <w:t xml:space="preserve">Identify what the company aims to do for customers, employees and owners. </w:t>
          </w:r>
        </w:p>
        <w:p w14:paraId="31FD6C93"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Your Solution:</w:t>
          </w:r>
          <w:r w:rsidRPr="00CC7C39">
            <w:rPr>
              <w:color w:val="D83B01"/>
            </w:rPr>
            <w:t xml:space="preserve"> </w:t>
          </w:r>
          <w:r w:rsidRPr="00CC7C39">
            <w:rPr>
              <w:color w:val="2F2F2F"/>
            </w:rPr>
            <w:t>How will your product or service uniquely solve the problem identified?</w:t>
          </w:r>
        </w:p>
        <w:p w14:paraId="623B2003"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Market Focus:</w:t>
          </w:r>
          <w:r w:rsidRPr="00CC7C39">
            <w:rPr>
              <w:color w:val="D83B01"/>
            </w:rPr>
            <w:t xml:space="preserve"> </w:t>
          </w:r>
          <w:r w:rsidRPr="00CC7C39">
            <w:rPr>
              <w:color w:val="2F2F2F"/>
            </w:rPr>
            <w:t>What market and ideal customers will you target?</w:t>
          </w:r>
        </w:p>
        <w:p w14:paraId="1148006A" w14:textId="77777777" w:rsidR="00E600C9" w:rsidRPr="00CC7C39" w:rsidRDefault="00E600C9" w:rsidP="00E600C9">
          <w:pPr>
            <w:pStyle w:val="ListParagraph"/>
            <w:numPr>
              <w:ilvl w:val="0"/>
              <w:numId w:val="13"/>
            </w:numPr>
            <w:spacing w:line="480" w:lineRule="auto"/>
            <w:jc w:val="both"/>
            <w:rPr>
              <w:color w:val="2F2F2F"/>
            </w:rPr>
          </w:pPr>
          <w:r w:rsidRPr="00CC7C39">
            <w:rPr>
              <w:b/>
              <w:color w:val="D83B01"/>
            </w:rPr>
            <w:t>Expected Returns:</w:t>
          </w:r>
          <w:r w:rsidRPr="00CC7C39">
            <w:rPr>
              <w:color w:val="D83B01"/>
            </w:rPr>
            <w:t xml:space="preserve"> </w:t>
          </w:r>
          <w:r w:rsidRPr="00CC7C39">
            <w:rPr>
              <w:color w:val="2F2F2F"/>
            </w:rPr>
            <w:t>What are the key milestones for revenue, profits, and customers?</w:t>
          </w:r>
        </w:p>
        <w:p w14:paraId="12449683" w14:textId="77777777" w:rsidR="00E600C9" w:rsidRDefault="00E600C9" w:rsidP="00E600C9"/>
        <w:p w14:paraId="6C4ED550" w14:textId="77777777" w:rsidR="00E600C9" w:rsidRDefault="00E600C9" w:rsidP="00E600C9"/>
        <w:p w14:paraId="275A40F8" w14:textId="77777777" w:rsidR="00E600C9" w:rsidRDefault="00E600C9" w:rsidP="00E600C9"/>
        <w:p w14:paraId="4C7B3AF1" w14:textId="77777777" w:rsidR="00E600C9" w:rsidRDefault="00E600C9" w:rsidP="00E600C9"/>
        <w:p w14:paraId="2E910904" w14:textId="77777777" w:rsidR="00E600C9" w:rsidRDefault="00E600C9" w:rsidP="00E600C9"/>
        <w:p w14:paraId="0D13B3A6" w14:textId="77777777" w:rsidR="00E600C9" w:rsidRDefault="00E600C9" w:rsidP="00E600C9"/>
        <w:p w14:paraId="47DFAEF0" w14:textId="77777777" w:rsidR="00E600C9" w:rsidRDefault="00E600C9" w:rsidP="00E600C9"/>
        <w:p w14:paraId="6B46F98A" w14:textId="77777777" w:rsidR="00E600C9" w:rsidRDefault="00E600C9" w:rsidP="00E600C9"/>
        <w:p w14:paraId="1CE0007F" w14:textId="77777777" w:rsidR="00E600C9" w:rsidRDefault="00E600C9" w:rsidP="00E600C9"/>
        <w:p w14:paraId="587FC833" w14:textId="77777777" w:rsidR="00E600C9" w:rsidRDefault="00E600C9" w:rsidP="00E600C9"/>
        <w:p w14:paraId="393031FB" w14:textId="26A71B75" w:rsidR="00E600C9" w:rsidRDefault="00AC3217" w:rsidP="00E600C9">
          <w:r>
            <w:rPr>
              <w:noProof/>
            </w:rPr>
            <mc:AlternateContent>
              <mc:Choice Requires="wpg">
                <w:drawing>
                  <wp:anchor distT="0" distB="0" distL="114300" distR="114300" simplePos="0" relativeHeight="251639808" behindDoc="0" locked="0" layoutInCell="1" allowOverlap="1" wp14:anchorId="6F907FFB" wp14:editId="4813682A">
                    <wp:simplePos x="0" y="0"/>
                    <wp:positionH relativeFrom="margin">
                      <wp:align>right</wp:align>
                    </wp:positionH>
                    <wp:positionV relativeFrom="paragraph">
                      <wp:posOffset>666115</wp:posOffset>
                    </wp:positionV>
                    <wp:extent cx="5935345" cy="208280"/>
                    <wp:effectExtent l="0" t="0" r="8255" b="1270"/>
                    <wp:wrapNone/>
                    <wp:docPr id="16" name="Group 16"/>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17" name="Group 17"/>
                            <wpg:cNvGrpSpPr/>
                            <wpg:grpSpPr>
                              <a:xfrm>
                                <a:off x="3182257" y="3628"/>
                                <a:ext cx="2753495" cy="205112"/>
                                <a:chOff x="3182257" y="3628"/>
                                <a:chExt cx="2753495" cy="205112"/>
                              </a:xfrm>
                            </wpg:grpSpPr>
                            <wps:wsp>
                              <wps:cNvPr id="18" name="Rectangle 1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rot="10800000">
                                <a:off x="0" y="0"/>
                                <a:ext cx="2753495" cy="205112"/>
                                <a:chOff x="0" y="0"/>
                                <a:chExt cx="2753495" cy="205112"/>
                              </a:xfrm>
                            </wpg:grpSpPr>
                            <wps:wsp>
                              <wps:cNvPr id="21" name="Rectangle 2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358BE34" id="Group 16" o:spid="_x0000_s1026" style="position:absolute;margin-left:416.15pt;margin-top:52.45pt;width:467.35pt;height:16.4pt;z-index:25163980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">
                    <v:group id="Group 1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ctangle 1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v:group id="Group 2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rect id="Rectangle 2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" fillcolor="#d83b01" stroked="f" strokeweight="1pt"/>
                      <v:rect id="Rectangle 2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" fillcolor="#2f2f2f" stroked="f" strokeweight="1pt"/>
                    </v:group>
                    <w10:wrap anchorx="margin"/>
                  </v:group>
                </w:pict>
              </mc:Fallback>
            </mc:AlternateContent>
          </w:r>
        </w:p>
        <w:p w14:paraId="03BA2FBC" w14:textId="6860F551" w:rsidR="00E600C9" w:rsidRPr="004B5F6B" w:rsidRDefault="0051622D" w:rsidP="00A55BE0">
          <w:pPr>
            <w:rPr>
              <w:color w:val="FF0000"/>
              <w:sz w:val="28"/>
              <w:szCs w:val="28"/>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2" w:name="_Toc88765213"/>
          <w:proofErr w:type="gramEnd"/>
          <w:r>
            <w:rPr>
              <w:color w:val="FF0000"/>
              <w:sz w:val="28"/>
              <w:szCs w:val="28"/>
            </w:rPr>
            <w:instrText>COMPANY OVERVIEW</w:instrText>
          </w:r>
          <w:bookmarkEnd w:id="2"/>
          <w:r w:rsidR="00C1231D">
            <w:rPr>
              <w:color w:val="FF0000"/>
              <w:sz w:val="28"/>
              <w:szCs w:val="28"/>
            </w:rPr>
            <w:instrText>”</w:instrText>
          </w:r>
          <w:r>
            <w:rPr>
              <w:color w:val="FF0000"/>
              <w:sz w:val="28"/>
              <w:szCs w:val="28"/>
            </w:rPr>
            <w:instrText xml:space="preserve"> \f a\l 1 </w:instrText>
          </w:r>
          <w:r>
            <w:rPr>
              <w:color w:val="FF0000"/>
              <w:sz w:val="28"/>
              <w:szCs w:val="28"/>
            </w:rPr>
            <w:fldChar w:fldCharType="end"/>
          </w:r>
          <w:r w:rsidR="00E600C9" w:rsidRPr="004B5F6B">
            <w:rPr>
              <w:color w:val="FF0000"/>
              <w:sz w:val="28"/>
              <w:szCs w:val="28"/>
            </w:rPr>
            <w:t>COMPANY OVERVIEW</w:t>
          </w:r>
        </w:p>
        <w:p w14:paraId="18C5FADE" w14:textId="4AE653C8" w:rsidR="00E600C9" w:rsidRPr="00D16F80" w:rsidRDefault="00E600C9" w:rsidP="00E600C9">
          <w:pPr>
            <w:spacing w:line="360" w:lineRule="auto"/>
            <w:jc w:val="both"/>
            <w:rPr>
              <w:color w:val="2F2F2F"/>
            </w:rPr>
          </w:pPr>
          <w:r w:rsidRPr="00D16F80">
            <w:rPr>
              <w:color w:val="2F2F2F"/>
            </w:rPr>
            <w:t>Provide a brief summary of your or intended business, including what it uniquely delivers, how you got started, your mission and goals, the management team, its legal structure and ownership, and information about any locations or facilities. After reviewing this section, the reader should have a broad understanding of what your business is setting out to do and how it is organized.</w:t>
          </w:r>
        </w:p>
        <w:p w14:paraId="7E35D9A2" w14:textId="77777777" w:rsidR="00E600C9" w:rsidRDefault="00E600C9" w:rsidP="00E600C9">
          <w:pPr>
            <w:spacing w:line="360" w:lineRule="auto"/>
            <w:jc w:val="both"/>
            <w:rPr>
              <w:color w:val="2F2F2F"/>
            </w:rPr>
          </w:pPr>
          <w:r w:rsidRPr="00D16F80">
            <w:rPr>
              <w:color w:val="2F2F2F"/>
            </w:rPr>
            <w:t xml:space="preserve">Depending on the type of business you are operating, you may or may not need the following sections. Only include what you need and remove everything else.  </w:t>
          </w:r>
        </w:p>
        <w:p w14:paraId="72EB0486"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Company Summary:</w:t>
          </w:r>
          <w:r w:rsidRPr="00D16F80">
            <w:rPr>
              <w:color w:val="D83B01"/>
            </w:rPr>
            <w:t xml:space="preserve"> </w:t>
          </w:r>
          <w:r w:rsidRPr="00D16F80">
            <w:rPr>
              <w:color w:val="2F2F2F"/>
            </w:rPr>
            <w:t>This is the introductory section to the company. Think of it as the elevator pitch of what your company stands for and is setting out to do. Include the company’s goals and some of the near-term objectives.</w:t>
          </w:r>
        </w:p>
        <w:p w14:paraId="3D197F71"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Mission Statement:</w:t>
          </w:r>
          <w:r w:rsidRPr="00D16F80">
            <w:rPr>
              <w:color w:val="D83B01"/>
            </w:rPr>
            <w:t xml:space="preserve"> </w:t>
          </w:r>
          <w:r w:rsidRPr="00D16F80">
            <w:rPr>
              <w:color w:val="2F2F2F"/>
            </w:rPr>
            <w:t>A concise statement on the guiding principles of your company and what the company aims to do for customers, employees and owners.</w:t>
          </w:r>
        </w:p>
        <w:p w14:paraId="163AE825"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Company History:</w:t>
          </w:r>
          <w:r w:rsidRPr="00D16F80">
            <w:rPr>
              <w:color w:val="D83B01"/>
            </w:rPr>
            <w:t xml:space="preserve"> </w:t>
          </w:r>
          <w:r w:rsidRPr="00D16F80">
            <w:rPr>
              <w:color w:val="2F2F2F"/>
            </w:rPr>
            <w:t>Provide the back story, especially the personal story of why the business was founded. Bring the reader up to date on where the company is now in terms of sales, profits, key products, and customers.</w:t>
          </w:r>
        </w:p>
        <w:p w14:paraId="6CE8A1F7"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Markets and Products:</w:t>
          </w:r>
          <w:r w:rsidRPr="00D16F80">
            <w:rPr>
              <w:color w:val="D83B01"/>
            </w:rPr>
            <w:t xml:space="preserve"> </w:t>
          </w:r>
          <w:r w:rsidRPr="00D16F80">
            <w:rPr>
              <w:color w:val="2F2F2F"/>
            </w:rPr>
            <w:t xml:space="preserve">Outline the market and it’s </w:t>
          </w:r>
          <w:proofErr w:type="gramStart"/>
          <w:r w:rsidRPr="00D16F80">
            <w:rPr>
              <w:color w:val="2F2F2F"/>
            </w:rPr>
            <w:t>needs</w:t>
          </w:r>
          <w:proofErr w:type="gramEnd"/>
          <w:r w:rsidRPr="00D16F80">
            <w:rPr>
              <w:color w:val="2F2F2F"/>
            </w:rPr>
            <w:t xml:space="preserve"> that your company will address. Include brief descriptions of products and services you will offer and what markets and customer types you’ll address. You will provide more details on this in a later section of this plan. </w:t>
          </w:r>
        </w:p>
        <w:p w14:paraId="339A685B"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Management Team:</w:t>
          </w:r>
          <w:r w:rsidRPr="00D16F80">
            <w:rPr>
              <w:color w:val="D83B01"/>
            </w:rPr>
            <w:t xml:space="preserve"> </w:t>
          </w:r>
          <w:r w:rsidRPr="00D16F80">
            <w:rPr>
              <w:color w:val="2F2F2F"/>
            </w:rPr>
            <w:t xml:space="preserve">Provide a few details about who runs the company (if more than the founder), and other key roles, with a short bio of each one. Include an organization chart if relevant at this stage. </w:t>
          </w:r>
        </w:p>
        <w:p w14:paraId="45A24CFD" w14:textId="77777777" w:rsidR="00E600C9" w:rsidRPr="00D16F80" w:rsidRDefault="00E600C9" w:rsidP="00E600C9">
          <w:pPr>
            <w:pStyle w:val="ListParagraph"/>
            <w:numPr>
              <w:ilvl w:val="0"/>
              <w:numId w:val="14"/>
            </w:numPr>
            <w:spacing w:line="360" w:lineRule="auto"/>
            <w:jc w:val="both"/>
            <w:rPr>
              <w:color w:val="2F2F2F"/>
            </w:rPr>
          </w:pPr>
          <w:r w:rsidRPr="00D16F80">
            <w:rPr>
              <w:b/>
              <w:color w:val="D83B01"/>
            </w:rPr>
            <w:t>Legal Structure and Ownership:</w:t>
          </w:r>
          <w:r w:rsidRPr="00D16F80">
            <w:rPr>
              <w:color w:val="D83B01"/>
            </w:rPr>
            <w:t xml:space="preserve"> </w:t>
          </w:r>
          <w:r w:rsidRPr="00D16F80">
            <w:rPr>
              <w:color w:val="2F2F2F"/>
            </w:rPr>
            <w:t>Describe how you have structured your business and who has ownership shares.</w:t>
          </w:r>
        </w:p>
        <w:p w14:paraId="7E706F41" w14:textId="77777777" w:rsidR="00E600C9" w:rsidRDefault="00E600C9" w:rsidP="00E600C9">
          <w:pPr>
            <w:pStyle w:val="ListParagraph"/>
            <w:numPr>
              <w:ilvl w:val="0"/>
              <w:numId w:val="14"/>
            </w:numPr>
            <w:spacing w:line="360" w:lineRule="auto"/>
            <w:jc w:val="both"/>
            <w:rPr>
              <w:color w:val="2F2F2F"/>
            </w:rPr>
          </w:pPr>
          <w:r w:rsidRPr="00D16F80">
            <w:rPr>
              <w:b/>
              <w:color w:val="D83B01"/>
            </w:rPr>
            <w:t>Locations and Facilities:</w:t>
          </w:r>
          <w:r w:rsidRPr="00D16F80">
            <w:rPr>
              <w:color w:val="D83B01"/>
            </w:rPr>
            <w:t xml:space="preserve"> </w:t>
          </w:r>
          <w:r w:rsidRPr="00D16F80">
            <w:rPr>
              <w:color w:val="2F2F2F"/>
            </w:rPr>
            <w:t>Describe any details on your place of work or future plans to acquire any.  These could include leased or owned home offices, commercial offices, warehouses, retail stores, or manufacturing sites, among others. work spaces or plans to acquire them.</w:t>
          </w:r>
        </w:p>
        <w:p w14:paraId="3A691FA7" w14:textId="77777777" w:rsidR="00E600C9" w:rsidRDefault="00E600C9" w:rsidP="00E600C9"/>
        <w:p w14:paraId="6DF01A10" w14:textId="62FE3C8D" w:rsidR="00E600C9" w:rsidRDefault="00E600C9" w:rsidP="00E600C9"/>
        <w:p w14:paraId="2F24D432" w14:textId="1B928281" w:rsidR="00E600C9" w:rsidRDefault="00E600C9" w:rsidP="00E600C9"/>
        <w:p w14:paraId="32ED49B9" w14:textId="692088A7" w:rsidR="00E600C9" w:rsidRDefault="00AC3217" w:rsidP="00E600C9">
          <w:r>
            <w:rPr>
              <w:noProof/>
            </w:rPr>
            <mc:AlternateContent>
              <mc:Choice Requires="wpg">
                <w:drawing>
                  <wp:anchor distT="0" distB="0" distL="114300" distR="114300" simplePos="0" relativeHeight="251644928" behindDoc="0" locked="0" layoutInCell="1" allowOverlap="1" wp14:anchorId="07344571" wp14:editId="7ED20168">
                    <wp:simplePos x="0" y="0"/>
                    <wp:positionH relativeFrom="margin">
                      <wp:align>right</wp:align>
                    </wp:positionH>
                    <wp:positionV relativeFrom="paragraph">
                      <wp:posOffset>735874</wp:posOffset>
                    </wp:positionV>
                    <wp:extent cx="5935345" cy="208280"/>
                    <wp:effectExtent l="0" t="0" r="8255" b="1270"/>
                    <wp:wrapNone/>
                    <wp:docPr id="45" name="Group 45"/>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46" name="Group 46"/>
                            <wpg:cNvGrpSpPr/>
                            <wpg:grpSpPr>
                              <a:xfrm>
                                <a:off x="3182257" y="3628"/>
                                <a:ext cx="2753495" cy="205112"/>
                                <a:chOff x="3182257" y="3628"/>
                                <a:chExt cx="2753495" cy="205112"/>
                              </a:xfrm>
                            </wpg:grpSpPr>
                            <wps:wsp>
                              <wps:cNvPr id="47" name="Rectangle 47"/>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rot="10800000">
                                <a:off x="0" y="0"/>
                                <a:ext cx="2753495" cy="205112"/>
                                <a:chOff x="0" y="0"/>
                                <a:chExt cx="2753495" cy="205112"/>
                              </a:xfrm>
                            </wpg:grpSpPr>
                            <wps:wsp>
                              <wps:cNvPr id="50" name="Rectangle 50"/>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24FCE50" id="Group 45" o:spid="_x0000_s1026" style="position:absolute;margin-left:416.15pt;margin-top:57.95pt;width:467.35pt;height:16.4pt;z-index:25164492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">
                    <v:group id="Group 46"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" fillcolor="#d83b01" stroked="f" strokeweight="1pt"/>
                      <v:rect id="Rectangle 4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" fillcolor="#2f2f2f" stroked="f" strokeweight="1pt"/>
                    </v:group>
                    <v:group id="Group 49"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rect id="Rectangle 50"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" fillcolor="#d83b01" stroked="f" strokeweight="1pt"/>
                      <v:rect id="Rectangle 51"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" fillcolor="#2f2f2f" stroked="f" strokeweight="1pt"/>
                    </v:group>
                    <w10:wrap anchorx="margin"/>
                  </v:group>
                </w:pict>
              </mc:Fallback>
            </mc:AlternateContent>
          </w:r>
        </w:p>
        <w:p w14:paraId="54320397" w14:textId="009EDA12" w:rsidR="00E600C9" w:rsidRDefault="00E600C9" w:rsidP="00E600C9"/>
        <w:p w14:paraId="1DC09957" w14:textId="63F9E97B" w:rsidR="00E600C9" w:rsidRPr="004B5F6B" w:rsidRDefault="0051622D" w:rsidP="00A55BE0">
          <w:pPr>
            <w:rPr>
              <w:color w:val="FF0000"/>
              <w:sz w:val="28"/>
              <w:szCs w:val="28"/>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3" w:name="_Toc88765214"/>
          <w:proofErr w:type="gramEnd"/>
          <w:r>
            <w:rPr>
              <w:color w:val="FF0000"/>
              <w:sz w:val="28"/>
              <w:szCs w:val="28"/>
            </w:rPr>
            <w:instrText>PRODUCT DESCRIPTION</w:instrText>
          </w:r>
          <w:bookmarkEnd w:id="3"/>
          <w:r w:rsidR="008B43A7">
            <w:rPr>
              <w:color w:val="FF0000"/>
              <w:sz w:val="28"/>
              <w:szCs w:val="28"/>
            </w:rPr>
            <w:instrText>”</w:instrText>
          </w:r>
          <w:r>
            <w:rPr>
              <w:color w:val="FF0000"/>
              <w:sz w:val="28"/>
              <w:szCs w:val="28"/>
            </w:rPr>
            <w:instrText xml:space="preserve"> \f a\l 1 </w:instrText>
          </w:r>
          <w:r>
            <w:rPr>
              <w:color w:val="FF0000"/>
              <w:sz w:val="28"/>
              <w:szCs w:val="28"/>
            </w:rPr>
            <w:fldChar w:fldCharType="end"/>
          </w:r>
          <w:r w:rsidR="00E600C9" w:rsidRPr="004B5F6B">
            <w:rPr>
              <w:color w:val="FF0000"/>
              <w:sz w:val="28"/>
              <w:szCs w:val="28"/>
            </w:rPr>
            <w:t>PRODUCT DESCRIPTION</w:t>
          </w:r>
        </w:p>
        <w:p w14:paraId="00C75E26" w14:textId="221D987D" w:rsidR="00E600C9" w:rsidRPr="004E06BB" w:rsidRDefault="00E600C9" w:rsidP="00E600C9">
          <w:pPr>
            <w:spacing w:line="360" w:lineRule="auto"/>
            <w:jc w:val="both"/>
            <w:rPr>
              <w:color w:val="2F2F2F"/>
            </w:rPr>
          </w:pPr>
          <w:r w:rsidRPr="004E06BB">
            <w:rPr>
              <w:color w:val="2F2F2F"/>
            </w:rPr>
            <w:t xml:space="preserve">This section will first frame the business opportunity. It should answer the question: what problem are you trying to solve? Potentially use a case example to describe the customers’ pain point and how they solve it today. If your product or service addresses something the market hasn’t identified as a problem (for instance, a new mobile app or a new clothing line), then also describe how your solution reduces stress, saves money, or brings joy to the customer. </w:t>
          </w:r>
        </w:p>
        <w:p w14:paraId="7B738C7A" w14:textId="77777777" w:rsidR="00E600C9" w:rsidRPr="004E06BB" w:rsidRDefault="00E600C9" w:rsidP="00E600C9">
          <w:pPr>
            <w:spacing w:line="360" w:lineRule="auto"/>
            <w:jc w:val="both"/>
            <w:rPr>
              <w:color w:val="2F2F2F"/>
            </w:rPr>
          </w:pPr>
          <w:r w:rsidRPr="004E06BB">
            <w:rPr>
              <w:color w:val="2F2F2F"/>
            </w:rPr>
            <w:t xml:space="preserve">After framing the opportunity, describe in detail your solution (product or service) and how it solves that problem, and benefits your customers. This portion should also describe in more detail the product or service, how it will be produced or supplied, pricing, and if there is an upgrade or extension for it in the future. If there are other important participants in the market, such as suppliers or distributors or others, describe them in this section. </w:t>
          </w:r>
        </w:p>
        <w:p w14:paraId="1AE118C3" w14:textId="77777777" w:rsidR="00E600C9" w:rsidRDefault="00E600C9" w:rsidP="00E600C9">
          <w:pPr>
            <w:spacing w:line="360" w:lineRule="auto"/>
            <w:jc w:val="both"/>
            <w:rPr>
              <w:color w:val="2F2F2F"/>
            </w:rPr>
          </w:pPr>
          <w:r w:rsidRPr="004E06BB">
            <w:rPr>
              <w:color w:val="2F2F2F"/>
            </w:rPr>
            <w:t xml:space="preserve">Depending on the type of business you are operating, you may or may not need the following sections. Only include what you need and remove everything else.  </w:t>
          </w:r>
          <w:r w:rsidRPr="00D16F80">
            <w:rPr>
              <w:color w:val="2F2F2F"/>
            </w:rPr>
            <w:t xml:space="preserve"> </w:t>
          </w:r>
        </w:p>
        <w:p w14:paraId="487FBA32"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Opportunity:</w:t>
          </w:r>
          <w:r w:rsidRPr="002D042F">
            <w:rPr>
              <w:color w:val="D83B01"/>
            </w:rPr>
            <w:t xml:space="preserve"> </w:t>
          </w:r>
          <w:r w:rsidRPr="002D042F">
            <w:rPr>
              <w:color w:val="2F2F2F"/>
            </w:rPr>
            <w:t xml:space="preserve">Describe how you see the market for your product or solution. At a high level, what is the market and who are its participants; is it business customers or consumers; a specific geography, etc.? More details on the market will be provided in the next section of the plan. Next, describe the current state of products or services available and how your offer will be better. </w:t>
          </w:r>
        </w:p>
        <w:p w14:paraId="6716E355"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Product Overview:</w:t>
          </w:r>
          <w:r w:rsidRPr="002D042F">
            <w:rPr>
              <w:color w:val="D83B01"/>
            </w:rPr>
            <w:t xml:space="preserve"> </w:t>
          </w:r>
          <w:r w:rsidRPr="002D042F">
            <w:rPr>
              <w:color w:val="2F2F2F"/>
            </w:rPr>
            <w:t>Describe in as much detail as needed your product or service offerings. If it is effective to include some pictures, this would be a good place.</w:t>
          </w:r>
        </w:p>
        <w:p w14:paraId="741C258B" w14:textId="77777777" w:rsidR="00E600C9" w:rsidRPr="002D042F" w:rsidRDefault="00E600C9" w:rsidP="00E600C9">
          <w:pPr>
            <w:pStyle w:val="ListParagraph"/>
            <w:numPr>
              <w:ilvl w:val="0"/>
              <w:numId w:val="15"/>
            </w:numPr>
            <w:spacing w:line="360" w:lineRule="auto"/>
            <w:jc w:val="both"/>
            <w:rPr>
              <w:color w:val="2F2F2F"/>
            </w:rPr>
          </w:pPr>
          <w:r w:rsidRPr="002D042F">
            <w:rPr>
              <w:b/>
              <w:color w:val="D83B01"/>
            </w:rPr>
            <w:t>Key Participants:</w:t>
          </w:r>
          <w:r w:rsidRPr="002D042F">
            <w:rPr>
              <w:color w:val="D83B01"/>
            </w:rPr>
            <w:t xml:space="preserve"> </w:t>
          </w:r>
          <w:r w:rsidRPr="002D042F">
            <w:rPr>
              <w:color w:val="2F2F2F"/>
            </w:rPr>
            <w:t>In some businesses, products are custom made and any break in their supply will impact the business. There may be key contributors to a service you offer, so it’s important to identify them. Identify any strategic partners in your business, such as critical suppliers, distributors, referral partners or any others.</w:t>
          </w:r>
        </w:p>
        <w:p w14:paraId="76D93463" w14:textId="77777777" w:rsidR="00E600C9" w:rsidRDefault="00E600C9" w:rsidP="00E600C9">
          <w:pPr>
            <w:pStyle w:val="ListParagraph"/>
            <w:numPr>
              <w:ilvl w:val="0"/>
              <w:numId w:val="15"/>
            </w:numPr>
            <w:spacing w:line="360" w:lineRule="auto"/>
            <w:jc w:val="both"/>
            <w:rPr>
              <w:color w:val="2F2F2F"/>
            </w:rPr>
          </w:pPr>
          <w:r w:rsidRPr="002D042F">
            <w:rPr>
              <w:b/>
              <w:color w:val="D83B01"/>
            </w:rPr>
            <w:t>Pricing:</w:t>
          </w:r>
          <w:r w:rsidRPr="002D042F">
            <w:rPr>
              <w:color w:val="D83B01"/>
            </w:rPr>
            <w:t xml:space="preserve"> </w:t>
          </w:r>
          <w:r w:rsidRPr="002D042F">
            <w:rPr>
              <w:color w:val="2F2F2F"/>
            </w:rPr>
            <w:t xml:space="preserve">Provide your </w:t>
          </w:r>
          <w:proofErr w:type="gramStart"/>
          <w:r w:rsidRPr="002D042F">
            <w:rPr>
              <w:color w:val="2F2F2F"/>
            </w:rPr>
            <w:t>product’s</w:t>
          </w:r>
          <w:proofErr w:type="gramEnd"/>
          <w:r w:rsidRPr="002D042F">
            <w:rPr>
              <w:color w:val="2F2F2F"/>
            </w:rPr>
            <w:t xml:space="preserve"> or service’s pricing, gross margin projections, and any upgrade paths. If you are a retail store, describe why your pricing will be attractive to your target market.  </w:t>
          </w:r>
        </w:p>
        <w:p w14:paraId="05BBB394" w14:textId="77777777" w:rsidR="00E600C9" w:rsidRDefault="00623E77" w:rsidP="00E600C9">
          <w:r>
            <w:rPr>
              <w:noProof/>
            </w:rPr>
            <mc:AlternateContent>
              <mc:Choice Requires="wpg">
                <w:drawing>
                  <wp:anchor distT="0" distB="0" distL="114300" distR="114300" simplePos="0" relativeHeight="251650048" behindDoc="0" locked="0" layoutInCell="1" allowOverlap="1" wp14:anchorId="15DAA8FC" wp14:editId="490E5511">
                    <wp:simplePos x="0" y="0"/>
                    <wp:positionH relativeFrom="margin">
                      <wp:align>right</wp:align>
                    </wp:positionH>
                    <wp:positionV relativeFrom="paragraph">
                      <wp:posOffset>1507853</wp:posOffset>
                    </wp:positionV>
                    <wp:extent cx="5935345" cy="208280"/>
                    <wp:effectExtent l="0" t="0" r="8255" b="1270"/>
                    <wp:wrapNone/>
                    <wp:docPr id="52" name="Group 5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53" name="Group 53"/>
                            <wpg:cNvGrpSpPr/>
                            <wpg:grpSpPr>
                              <a:xfrm>
                                <a:off x="3182257" y="3628"/>
                                <a:ext cx="2753495" cy="205112"/>
                                <a:chOff x="3182257" y="3628"/>
                                <a:chExt cx="2753495" cy="205112"/>
                              </a:xfrm>
                            </wpg:grpSpPr>
                            <wps:wsp>
                              <wps:cNvPr id="54" name="Rectangle 5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0800000">
                                <a:off x="0" y="0"/>
                                <a:ext cx="2753495" cy="205112"/>
                                <a:chOff x="0" y="0"/>
                                <a:chExt cx="2753495" cy="205112"/>
                              </a:xfrm>
                            </wpg:grpSpPr>
                            <wps:wsp>
                              <wps:cNvPr id="57" name="Rectangle 57"/>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A473D40" id="Group 52" o:spid="_x0000_s1026" style="position:absolute;margin-left:416.15pt;margin-top:118.75pt;width:467.35pt;height:16.4pt;z-index:25165004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">
                    <v:group id="Group 5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" fillcolor="#d83b01" stroked="f" strokeweight="1pt"/>
                      <v:rect id="Rectangle 5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" fillcolor="#2f2f2f" stroked="f" strokeweight="1pt"/>
                    </v:group>
                    <v:group id="Group 56"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ctangle 57"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" fillcolor="#d83b01" stroked="f" strokeweight="1pt"/>
                      <v:rect id="Rectangle 5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" fillcolor="#2f2f2f" stroked="f" strokeweight="1pt"/>
                    </v:group>
                    <w10:wrap anchorx="margin"/>
                  </v:group>
                </w:pict>
              </mc:Fallback>
            </mc:AlternateContent>
          </w:r>
          <w:r w:rsidR="00E600C9">
            <w:br w:type="page"/>
          </w:r>
        </w:p>
      </w:sdtContent>
    </w:sdt>
    <w:p w14:paraId="0CE4E0C1" w14:textId="311359A3" w:rsidR="00E600C9" w:rsidRPr="004B5F6B" w:rsidRDefault="0051622D" w:rsidP="00A55BE0">
      <w:pPr>
        <w:rPr>
          <w:color w:val="FF0000"/>
          <w:sz w:val="28"/>
          <w:szCs w:val="28"/>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4" w:name="_Toc88765215"/>
      <w:proofErr w:type="gramEnd"/>
      <w:r>
        <w:rPr>
          <w:color w:val="FF0000"/>
          <w:sz w:val="28"/>
          <w:szCs w:val="28"/>
        </w:rPr>
        <w:instrText>MARKET ANALYSIS</w:instrText>
      </w:r>
      <w:bookmarkEnd w:id="4"/>
      <w:r w:rsidR="008B43A7">
        <w:rPr>
          <w:color w:val="FF0000"/>
          <w:sz w:val="28"/>
          <w:szCs w:val="28"/>
        </w:rPr>
        <w:instrText>”</w:instrText>
      </w:r>
      <w:r>
        <w:rPr>
          <w:color w:val="FF0000"/>
          <w:sz w:val="28"/>
          <w:szCs w:val="28"/>
        </w:rPr>
        <w:instrText xml:space="preserve"> \f a\l 1 </w:instrText>
      </w:r>
      <w:r>
        <w:rPr>
          <w:color w:val="FF0000"/>
          <w:sz w:val="28"/>
          <w:szCs w:val="28"/>
        </w:rPr>
        <w:fldChar w:fldCharType="end"/>
      </w:r>
      <w:r w:rsidR="00E600C9" w:rsidRPr="004B5F6B">
        <w:rPr>
          <w:color w:val="FF0000"/>
          <w:sz w:val="28"/>
          <w:szCs w:val="28"/>
        </w:rPr>
        <w:t>MARKET ANALYSIS</w:t>
      </w:r>
    </w:p>
    <w:p w14:paraId="438EF121" w14:textId="77777777" w:rsidR="00E600C9" w:rsidRPr="002D042F" w:rsidRDefault="00E600C9" w:rsidP="00E600C9">
      <w:pPr>
        <w:spacing w:line="360" w:lineRule="auto"/>
        <w:jc w:val="both"/>
        <w:rPr>
          <w:color w:val="2F2F2F"/>
        </w:rPr>
      </w:pPr>
      <w:r w:rsidRPr="002D042F">
        <w:rPr>
          <w:color w:val="2F2F2F"/>
        </w:rPr>
        <w:t xml:space="preserve">The Market Analysis provides the reader an understanding of how well you know your market and if it’s big enough to support your business objectives. The section provides an overview of the industry that your business will participate in. As you narrow this sector down to the ideal customer based on your business strategy, you will define your target market. A detailed description and sizing of the target market will help the reader understand the market value you are pursuing (the number of potential customers multiplied by the average revenue for your product or service). </w:t>
      </w:r>
    </w:p>
    <w:p w14:paraId="5DC54E7C" w14:textId="77777777" w:rsidR="00E600C9" w:rsidRPr="002D042F" w:rsidRDefault="00E600C9" w:rsidP="00E600C9">
      <w:pPr>
        <w:spacing w:line="360" w:lineRule="auto"/>
        <w:jc w:val="both"/>
        <w:rPr>
          <w:color w:val="2F2F2F"/>
        </w:rPr>
      </w:pPr>
      <w:r w:rsidRPr="002D042F">
        <w:rPr>
          <w:color w:val="2F2F2F"/>
        </w:rPr>
        <w:t xml:space="preserve">In defining the target market, you will identify key elements such as geographic location, demographics, buyer characteristics, your target market's needs and how these needs are being met currently. If there are any direct competitors, these should be compared to how your offering will solve it in the future. </w:t>
      </w:r>
    </w:p>
    <w:p w14:paraId="7560E088" w14:textId="77777777" w:rsidR="00E600C9" w:rsidRPr="002D042F" w:rsidRDefault="00E600C9" w:rsidP="00E600C9">
      <w:pPr>
        <w:spacing w:line="360" w:lineRule="auto"/>
        <w:jc w:val="both"/>
        <w:rPr>
          <w:color w:val="2F2F2F"/>
        </w:rPr>
      </w:pPr>
      <w:r w:rsidRPr="002D042F">
        <w:rPr>
          <w:color w:val="2F2F2F"/>
        </w:rPr>
        <w:t xml:space="preserve">This section may also include a SWOT (Strengths, Weaknesses, Opportunities, and Threats) Analysis as necessary, to better assess your business’ position against the competition. </w:t>
      </w:r>
    </w:p>
    <w:p w14:paraId="2092BA6B" w14:textId="77777777" w:rsidR="00E600C9" w:rsidRDefault="00E600C9" w:rsidP="00E600C9">
      <w:pPr>
        <w:spacing w:line="360" w:lineRule="auto"/>
        <w:jc w:val="both"/>
        <w:rPr>
          <w:color w:val="2F2F2F"/>
        </w:rPr>
      </w:pPr>
      <w:r w:rsidRPr="002D042F">
        <w:rPr>
          <w:color w:val="2F2F2F"/>
        </w:rPr>
        <w:t xml:space="preserve">Depending on the type of business you are operating, you may or may not need the following sections. Only include what you need and remove everything else.  </w:t>
      </w:r>
    </w:p>
    <w:p w14:paraId="38065BD6" w14:textId="77777777" w:rsidR="00E600C9" w:rsidRPr="002D042F" w:rsidRDefault="00E600C9" w:rsidP="00E600C9">
      <w:pPr>
        <w:pStyle w:val="ListParagraph"/>
        <w:numPr>
          <w:ilvl w:val="0"/>
          <w:numId w:val="16"/>
        </w:numPr>
        <w:spacing w:line="360" w:lineRule="auto"/>
        <w:jc w:val="both"/>
        <w:rPr>
          <w:color w:val="2F2F2F"/>
        </w:rPr>
      </w:pPr>
      <w:r w:rsidRPr="002D042F">
        <w:rPr>
          <w:b/>
          <w:color w:val="D83B01"/>
        </w:rPr>
        <w:t>Industry Type:</w:t>
      </w:r>
      <w:r w:rsidRPr="002D042F">
        <w:rPr>
          <w:color w:val="D83B01"/>
        </w:rPr>
        <w:t xml:space="preserve"> </w:t>
      </w:r>
      <w:r w:rsidRPr="002D042F">
        <w:rPr>
          <w:color w:val="2F2F2F"/>
        </w:rPr>
        <w:t xml:space="preserve">Begin with the broader descriptions of your market opportunity. For instance, if you are planning to open a jewelry store, the industry type would be retail sales, but only locally versus if you sold online. Within the retail jewelry industry, globally, revenues are expected to exceed $250 billion by 2020, but your local jewelry store will have a much smaller market. Identify the number of families or customers in your local geography that might fit into your demographic target group. </w:t>
      </w:r>
    </w:p>
    <w:p w14:paraId="66FDE6B9" w14:textId="77777777" w:rsidR="00E600C9" w:rsidRPr="002D042F" w:rsidRDefault="00E600C9" w:rsidP="00E600C9">
      <w:pPr>
        <w:pStyle w:val="ListParagraph"/>
        <w:numPr>
          <w:ilvl w:val="0"/>
          <w:numId w:val="16"/>
        </w:numPr>
        <w:spacing w:line="360" w:lineRule="auto"/>
        <w:jc w:val="both"/>
        <w:rPr>
          <w:color w:val="2F2F2F"/>
        </w:rPr>
      </w:pPr>
      <w:r w:rsidRPr="002D042F">
        <w:rPr>
          <w:b/>
          <w:color w:val="D83B01"/>
        </w:rPr>
        <w:t>Market Segmentation:</w:t>
      </w:r>
      <w:r w:rsidRPr="002D042F">
        <w:rPr>
          <w:color w:val="D83B01"/>
        </w:rPr>
        <w:t xml:space="preserve"> </w:t>
      </w:r>
      <w:r w:rsidRPr="002D042F">
        <w:rPr>
          <w:color w:val="2F2F2F"/>
        </w:rPr>
        <w:t>This section is where you define the main market segments and the one or ones you are targeting now. A market segment is a group of people (or other businesses). Within the industry, identify smaller segments, such as fine jewelry or wedding rings or casual jewelry. You can also segment the market by criteria such as quality, price, range of products, geography, ethnicity, age group, or others. A few other elements to consider would be to answer questions such as: Is your segment growing, shrinking, or will it be flat for the next few years? What percentage of the market do you think you will be able to reach? What share of the market do you anticipate having within the next 2-3 years? Graphics are best used in a section like this to either show growth (line graph) or percentages of markets or groups (pie chart).</w:t>
      </w:r>
    </w:p>
    <w:p w14:paraId="35893A13" w14:textId="77777777" w:rsidR="00E600C9" w:rsidRPr="002D042F" w:rsidRDefault="00623E77" w:rsidP="00E600C9">
      <w:pPr>
        <w:pStyle w:val="ListParagraph"/>
        <w:numPr>
          <w:ilvl w:val="0"/>
          <w:numId w:val="16"/>
        </w:numPr>
        <w:spacing w:line="360" w:lineRule="auto"/>
        <w:jc w:val="both"/>
        <w:rPr>
          <w:color w:val="2F2F2F"/>
        </w:rPr>
      </w:pPr>
      <w:r>
        <w:rPr>
          <w:noProof/>
        </w:rPr>
        <mc:AlternateContent>
          <mc:Choice Requires="wpg">
            <w:drawing>
              <wp:anchor distT="0" distB="0" distL="114300" distR="114300" simplePos="0" relativeHeight="251655168" behindDoc="0" locked="0" layoutInCell="1" allowOverlap="1" wp14:anchorId="693015EF" wp14:editId="74C66E6E">
                <wp:simplePos x="0" y="0"/>
                <wp:positionH relativeFrom="margin">
                  <wp:align>right</wp:align>
                </wp:positionH>
                <wp:positionV relativeFrom="paragraph">
                  <wp:posOffset>1050290</wp:posOffset>
                </wp:positionV>
                <wp:extent cx="5935345" cy="208280"/>
                <wp:effectExtent l="0" t="0" r="8255" b="1270"/>
                <wp:wrapNone/>
                <wp:docPr id="230" name="Group 230"/>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1" name="Group 231"/>
                        <wpg:cNvGrpSpPr/>
                        <wpg:grpSpPr>
                          <a:xfrm>
                            <a:off x="3182257" y="3628"/>
                            <a:ext cx="2753495" cy="205112"/>
                            <a:chOff x="3182257" y="3628"/>
                            <a:chExt cx="2753495" cy="205112"/>
                          </a:xfrm>
                        </wpg:grpSpPr>
                        <wps:wsp>
                          <wps:cNvPr id="232" name="Rectangle 232"/>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4" name="Group 234"/>
                        <wpg:cNvGrpSpPr/>
                        <wpg:grpSpPr>
                          <a:xfrm rot="10800000">
                            <a:off x="0" y="0"/>
                            <a:ext cx="2753495" cy="205112"/>
                            <a:chOff x="0" y="0"/>
                            <a:chExt cx="2753495" cy="205112"/>
                          </a:xfrm>
                        </wpg:grpSpPr>
                        <wps:wsp>
                          <wps:cNvPr id="235" name="Rectangle 235"/>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D372581" id="Group 230" o:spid="_x0000_s1026" style="position:absolute;margin-left:416.15pt;margin-top:82.7pt;width:467.35pt;height:16.4pt;z-index:25165516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">
                <v:group id="Group 231"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32"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" fillcolor="#d83b01" stroked="f" strokeweight="1pt"/>
                  <v:rect id="Rectangle 23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" fillcolor="#2f2f2f" stroked="f" strokeweight="1pt"/>
                </v:group>
                <v:group id="Group 234"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">
                  <v:rect id="Rectangle 235"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" fillcolor="#d83b01" stroked="f" strokeweight="1pt"/>
                  <v:rect id="Rectangle 23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" fillcolor="#2f2f2f" stroked="f" strokeweight="1pt"/>
                </v:group>
                <w10:wrap anchorx="margin"/>
              </v:group>
            </w:pict>
          </mc:Fallback>
        </mc:AlternateContent>
      </w:r>
      <w:r w:rsidR="00E600C9" w:rsidRPr="002D042F">
        <w:rPr>
          <w:b/>
          <w:color w:val="D83B01"/>
        </w:rPr>
        <w:t>Competition:</w:t>
      </w:r>
      <w:r w:rsidR="00E600C9" w:rsidRPr="002D042F">
        <w:rPr>
          <w:color w:val="2F2F2F"/>
        </w:rPr>
        <w:t xml:space="preserve"> Businesses all compete in one way or another.  It may be with specific, direct competitors or it may be with the way customers have been doing things for a long time.  They solve </w:t>
      </w:r>
      <w:r w:rsidR="00E600C9" w:rsidRPr="002D042F">
        <w:rPr>
          <w:color w:val="2F2F2F"/>
        </w:rPr>
        <w:lastRenderedPageBreak/>
        <w:t>their problem in a different way. When identifying the competition, you should identify who else is providing products or services to solve the same problem you are addressing? What are your business’ advantages over these competitors? How will your voice be heard over the noise of competitors? Sometimes a business plan includes a matrix of features and compares how each business offers or doesn’t offer those features. This section should reflect how your solution is different and better suited for the target market you have identified than the competition.</w:t>
      </w:r>
    </w:p>
    <w:p w14:paraId="6C85AFD5" w14:textId="77777777" w:rsidR="00E600C9" w:rsidRDefault="00E600C9" w:rsidP="00E600C9">
      <w:pPr>
        <w:pStyle w:val="ListParagraph"/>
        <w:numPr>
          <w:ilvl w:val="0"/>
          <w:numId w:val="16"/>
        </w:numPr>
        <w:spacing w:line="360" w:lineRule="auto"/>
        <w:jc w:val="both"/>
        <w:rPr>
          <w:color w:val="2F2F2F"/>
        </w:rPr>
      </w:pPr>
      <w:r w:rsidRPr="002D042F">
        <w:rPr>
          <w:b/>
          <w:color w:val="D83B01"/>
        </w:rPr>
        <w:t>SWOT Analysis:</w:t>
      </w:r>
      <w:r w:rsidRPr="002D042F">
        <w:rPr>
          <w:color w:val="D83B01"/>
        </w:rPr>
        <w:t xml:space="preserve"> </w:t>
      </w:r>
      <w:r w:rsidRPr="002D042F">
        <w:rPr>
          <w:color w:val="2F2F2F"/>
        </w:rPr>
        <w:t>You can include a SWOT analysis by completing the boxes below to assess your business in the current environment in terms of strengths and weaknesses (internal) and opportunities and threats (external). This is a good exercise to go through on an annual basis. After completing your analysis, provide your thoughts on: how your strengths can help you to maximize opportunities and minimize threats; how your weaknesses can slow your ability to capitalize on the opportunities; and how could your weaknesses expose you to threats?</w:t>
      </w:r>
    </w:p>
    <w:p w14:paraId="5FB782C7" w14:textId="77777777" w:rsidR="00E600C9" w:rsidRDefault="00E600C9" w:rsidP="00E600C9">
      <w:r>
        <w:rPr>
          <w:noProof/>
          <w:color w:val="2F2F2F"/>
        </w:rPr>
        <w:drawing>
          <wp:inline distT="0" distB="0" distL="0" distR="0" wp14:anchorId="7B8759E2" wp14:editId="129030E9">
            <wp:extent cx="5943600" cy="3110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1E20E4A3" w14:textId="77777777" w:rsidR="00E600C9" w:rsidRDefault="00E600C9" w:rsidP="00E600C9"/>
    <w:p w14:paraId="6EEFFA9B" w14:textId="77777777" w:rsidR="00E600C9" w:rsidRDefault="00E600C9" w:rsidP="00E600C9"/>
    <w:p w14:paraId="076E11C2" w14:textId="77777777" w:rsidR="00E600C9" w:rsidRDefault="00E600C9" w:rsidP="00E600C9"/>
    <w:p w14:paraId="24AC0649" w14:textId="77777777" w:rsidR="00E600C9" w:rsidRDefault="00E600C9" w:rsidP="00E600C9"/>
    <w:p w14:paraId="7679EAF2" w14:textId="77777777" w:rsidR="00E600C9" w:rsidRDefault="00E600C9" w:rsidP="00E600C9"/>
    <w:p w14:paraId="3E372A3E" w14:textId="77777777" w:rsidR="00E600C9" w:rsidRDefault="00623E77" w:rsidP="00E600C9">
      <w:r>
        <w:rPr>
          <w:noProof/>
        </w:rPr>
        <mc:AlternateContent>
          <mc:Choice Requires="wpg">
            <w:drawing>
              <wp:anchor distT="0" distB="0" distL="114300" distR="114300" simplePos="0" relativeHeight="251660288" behindDoc="0" locked="0" layoutInCell="1" allowOverlap="1" wp14:anchorId="40B10D39" wp14:editId="63550E7C">
                <wp:simplePos x="0" y="0"/>
                <wp:positionH relativeFrom="margin">
                  <wp:align>right</wp:align>
                </wp:positionH>
                <wp:positionV relativeFrom="paragraph">
                  <wp:posOffset>859972</wp:posOffset>
                </wp:positionV>
                <wp:extent cx="5935345" cy="208280"/>
                <wp:effectExtent l="0" t="0" r="8255" b="1270"/>
                <wp:wrapNone/>
                <wp:docPr id="237" name="Group 237"/>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8" name="Group 238"/>
                        <wpg:cNvGrpSpPr/>
                        <wpg:grpSpPr>
                          <a:xfrm>
                            <a:off x="3182257" y="3628"/>
                            <a:ext cx="2753495" cy="205112"/>
                            <a:chOff x="3182257" y="3628"/>
                            <a:chExt cx="2753495" cy="205112"/>
                          </a:xfrm>
                        </wpg:grpSpPr>
                        <wps:wsp>
                          <wps:cNvPr id="239" name="Rectangle 239"/>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1" name="Group 241"/>
                        <wpg:cNvGrpSpPr/>
                        <wpg:grpSpPr>
                          <a:xfrm rot="10800000">
                            <a:off x="0" y="0"/>
                            <a:ext cx="2753495" cy="205112"/>
                            <a:chOff x="0" y="0"/>
                            <a:chExt cx="2753495" cy="205112"/>
                          </a:xfrm>
                        </wpg:grpSpPr>
                        <wps:wsp>
                          <wps:cNvPr id="242" name="Rectangle 242"/>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925D162" id="Group 237" o:spid="_x0000_s1026" style="position:absolute;margin-left:416.15pt;margin-top:67.7pt;width:467.35pt;height:16.4pt;z-index:25166028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">
                <v:group id="Group 238"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" fillcolor="#d83b01" stroked="f" strokeweight="1pt"/>
                  <v:rect id="Rectangle 24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" fillcolor="#2f2f2f" stroked="f" strokeweight="1pt"/>
                </v:group>
                <v:group id="Group 241"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">
                  <v:rect id="Rectangle 242"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" fillcolor="#d83b01" stroked="f" strokeweight="1pt"/>
                  <v:rect id="Rectangle 24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" fillcolor="#2f2f2f" stroked="f" strokeweight="1pt"/>
                </v:group>
                <w10:wrap anchorx="margin"/>
              </v:group>
            </w:pict>
          </mc:Fallback>
        </mc:AlternateContent>
      </w:r>
    </w:p>
    <w:p w14:paraId="655C6EC1" w14:textId="73908A4F" w:rsidR="00E600C9" w:rsidRPr="004B5F6B" w:rsidRDefault="0051622D" w:rsidP="00A55BE0">
      <w:pPr>
        <w:rPr>
          <w:color w:val="FF0000"/>
          <w:sz w:val="28"/>
          <w:szCs w:val="28"/>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5" w:name="_Toc88765216"/>
      <w:proofErr w:type="gramEnd"/>
      <w:r>
        <w:rPr>
          <w:color w:val="FF0000"/>
          <w:sz w:val="28"/>
          <w:szCs w:val="28"/>
        </w:rPr>
        <w:instrText>OPERATING PLAN</w:instrText>
      </w:r>
      <w:bookmarkEnd w:id="5"/>
      <w:r w:rsidR="008B43A7">
        <w:rPr>
          <w:color w:val="FF0000"/>
          <w:sz w:val="28"/>
          <w:szCs w:val="28"/>
        </w:rPr>
        <w:instrText>”</w:instrText>
      </w:r>
      <w:r>
        <w:rPr>
          <w:color w:val="FF0000"/>
          <w:sz w:val="28"/>
          <w:szCs w:val="28"/>
        </w:rPr>
        <w:instrText xml:space="preserve"> \f a\l 1 </w:instrText>
      </w:r>
      <w:r>
        <w:rPr>
          <w:color w:val="FF0000"/>
          <w:sz w:val="28"/>
          <w:szCs w:val="28"/>
        </w:rPr>
        <w:fldChar w:fldCharType="end"/>
      </w:r>
      <w:r w:rsidR="00E600C9" w:rsidRPr="004B5F6B">
        <w:rPr>
          <w:color w:val="FF0000"/>
          <w:sz w:val="28"/>
          <w:szCs w:val="28"/>
        </w:rPr>
        <w:t>OPERATING PLAN</w:t>
      </w:r>
    </w:p>
    <w:p w14:paraId="2611C0F9" w14:textId="77777777" w:rsidR="00E600C9" w:rsidRPr="002D042F" w:rsidRDefault="00E600C9" w:rsidP="00E600C9">
      <w:pPr>
        <w:spacing w:line="360" w:lineRule="auto"/>
        <w:jc w:val="both"/>
        <w:rPr>
          <w:color w:val="2F2F2F"/>
        </w:rPr>
      </w:pPr>
      <w:r w:rsidRPr="002D042F">
        <w:rPr>
          <w:color w:val="2F2F2F"/>
        </w:rPr>
        <w:t>Furthermore, you need to outline how you currently and will continue to develop and maintain a loyal customer base. This will include management responsibilities with dates and budgets, and to make sure results can be tracked.  What are the envisioned phases for future growth and the capabilities that need to be in place to realize growth?</w:t>
      </w:r>
    </w:p>
    <w:p w14:paraId="1224E8A7" w14:textId="77777777" w:rsidR="00E600C9" w:rsidRDefault="00E600C9" w:rsidP="00E600C9">
      <w:pPr>
        <w:spacing w:line="360" w:lineRule="auto"/>
        <w:jc w:val="both"/>
        <w:rPr>
          <w:color w:val="2F2F2F"/>
        </w:rPr>
      </w:pPr>
      <w:r w:rsidRPr="002D042F">
        <w:rPr>
          <w:color w:val="2F2F2F"/>
        </w:rPr>
        <w:t>The operating plan describes how your business works. Depending on the type of business you have, important elements of this plan should include how you bring products or services to market and how you support customers. It’s the logistics, technology, and basic blocking and tackling of your business. Depending on the type of business you are starting, you may or may not need the following sections. Only include what you need and remove everything else. Remember, try to keep your business plan as short as possible, so too much detail here could easily make your plan much too long.</w:t>
      </w:r>
    </w:p>
    <w:p w14:paraId="2CFDFA21"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Sourcing and Order Fulfillment:</w:t>
      </w:r>
      <w:r w:rsidRPr="002D042F">
        <w:rPr>
          <w:color w:val="D83B01"/>
        </w:rPr>
        <w:t xml:space="preserve"> </w:t>
      </w:r>
      <w:r w:rsidRPr="002D042F">
        <w:rPr>
          <w:color w:val="2F2F2F"/>
        </w:rPr>
        <w:t>Based on the type of business you operate, describe if you are buying finished products or components from vendors and include details on how these are delivered and the contracts in place to acquire them. Also, describe your company’s procedures for delivering products or services to your customers. If inventory of goods is an important part to your company’s success, be sure to include a review of how you store, manage, and track key items.</w:t>
      </w:r>
    </w:p>
    <w:p w14:paraId="267184F4"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Payment:</w:t>
      </w:r>
      <w:r w:rsidRPr="002D042F">
        <w:rPr>
          <w:color w:val="2F2F2F"/>
        </w:rPr>
        <w:t xml:space="preserve"> Describe your standard payment terms and the payment methods you accept. Describe the pricing plans (one-time fixed, recurring, mixture, or other) and any impact on cash flow.</w:t>
      </w:r>
    </w:p>
    <w:p w14:paraId="6C064A9F"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Technology:</w:t>
      </w:r>
      <w:r w:rsidRPr="002D042F">
        <w:rPr>
          <w:color w:val="2F2F2F"/>
        </w:rPr>
        <w:t xml:space="preserve"> If technology is critical to your business, whether it is part of the product offering or is fundamental to delivering a product or service, describe the key technologies use that are proprietary. If your business data (company or customer) might be at risk, describe the data security plan in place, as well as any backup or recovery in the case of a disaster or outage.</w:t>
      </w:r>
    </w:p>
    <w:p w14:paraId="4869A8A0"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Key Customers:</w:t>
      </w:r>
      <w:r w:rsidRPr="002D042F">
        <w:rPr>
          <w:color w:val="D83B01"/>
        </w:rPr>
        <w:t xml:space="preserve"> </w:t>
      </w:r>
      <w:r w:rsidRPr="002D042F">
        <w:rPr>
          <w:color w:val="2F2F2F"/>
        </w:rPr>
        <w:t xml:space="preserve">Identify any customers that are important to the success of your business, whether because of a partnership, volume, or pathway to a new market. It might also be important to identify any customers with more than 10% of revenues for your company. </w:t>
      </w:r>
    </w:p>
    <w:p w14:paraId="1876ED80" w14:textId="77777777" w:rsidR="00E600C9" w:rsidRPr="002D042F" w:rsidRDefault="00E600C9" w:rsidP="00E600C9">
      <w:pPr>
        <w:pStyle w:val="ListParagraph"/>
        <w:numPr>
          <w:ilvl w:val="0"/>
          <w:numId w:val="17"/>
        </w:numPr>
        <w:spacing w:line="360" w:lineRule="auto"/>
        <w:jc w:val="both"/>
        <w:rPr>
          <w:color w:val="2F2F2F"/>
        </w:rPr>
      </w:pPr>
      <w:r w:rsidRPr="002D042F">
        <w:rPr>
          <w:b/>
          <w:color w:val="D83B01"/>
        </w:rPr>
        <w:t>Key Employees and Organization:</w:t>
      </w:r>
      <w:r w:rsidRPr="002D042F">
        <w:rPr>
          <w:color w:val="D83B01"/>
        </w:rPr>
        <w:t xml:space="preserve"> </w:t>
      </w:r>
      <w:r w:rsidRPr="002D042F">
        <w:rPr>
          <w:color w:val="2F2F2F"/>
        </w:rPr>
        <w:t xml:space="preserve">Describe any unique skills or experiences that are required of your current team. If important, describe any proprietary recruiting or training processes in place. List any key employees for success. Include any organization chart that would support this section. </w:t>
      </w:r>
    </w:p>
    <w:p w14:paraId="25820624" w14:textId="77777777" w:rsidR="00E600C9" w:rsidRDefault="00623E77" w:rsidP="00E600C9">
      <w:pPr>
        <w:pStyle w:val="ListParagraph"/>
        <w:numPr>
          <w:ilvl w:val="0"/>
          <w:numId w:val="17"/>
        </w:numPr>
        <w:spacing w:line="360" w:lineRule="auto"/>
        <w:jc w:val="both"/>
        <w:rPr>
          <w:color w:val="2F2F2F"/>
        </w:rPr>
      </w:pPr>
      <w:r>
        <w:rPr>
          <w:noProof/>
        </w:rPr>
        <mc:AlternateContent>
          <mc:Choice Requires="wpg">
            <w:drawing>
              <wp:anchor distT="0" distB="0" distL="114300" distR="114300" simplePos="0" relativeHeight="251665408" behindDoc="0" locked="0" layoutInCell="1" allowOverlap="1" wp14:anchorId="51198F86" wp14:editId="5CA3F7C5">
                <wp:simplePos x="0" y="0"/>
                <wp:positionH relativeFrom="margin">
                  <wp:align>right</wp:align>
                </wp:positionH>
                <wp:positionV relativeFrom="paragraph">
                  <wp:posOffset>1231719</wp:posOffset>
                </wp:positionV>
                <wp:extent cx="5935345" cy="208280"/>
                <wp:effectExtent l="0" t="0" r="8255" b="1270"/>
                <wp:wrapNone/>
                <wp:docPr id="251" name="Group 25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52" name="Group 252"/>
                        <wpg:cNvGrpSpPr/>
                        <wpg:grpSpPr>
                          <a:xfrm>
                            <a:off x="3182257" y="3628"/>
                            <a:ext cx="2753495" cy="205112"/>
                            <a:chOff x="3182257" y="3628"/>
                            <a:chExt cx="2753495" cy="205112"/>
                          </a:xfrm>
                        </wpg:grpSpPr>
                        <wps:wsp>
                          <wps:cNvPr id="253" name="Rectangle 25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5" name="Group 255"/>
                        <wpg:cNvGrpSpPr/>
                        <wpg:grpSpPr>
                          <a:xfrm rot="10800000">
                            <a:off x="0" y="0"/>
                            <a:ext cx="2753495" cy="205112"/>
                            <a:chOff x="0" y="0"/>
                            <a:chExt cx="2753495" cy="205112"/>
                          </a:xfrm>
                        </wpg:grpSpPr>
                        <wps:wsp>
                          <wps:cNvPr id="256" name="Rectangle 25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589642D" id="Group 251" o:spid="_x0000_s1026" style="position:absolute;margin-left:416.15pt;margin-top:97pt;width:467.35pt;height:16.4pt;z-index:25166540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">
                <v:group id="Group 25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" fillcolor="#d83b01" stroked="f" strokeweight="1pt"/>
                  <v:rect id="Rectangle 25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" fillcolor="#2f2f2f" stroked="f" strokeweight="1pt"/>
                </v:group>
                <v:group id="Group 25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">
                  <v:rect id="Rectangle 25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" fillcolor="#d83b01" stroked="f" strokeweight="1pt"/>
                  <v:rect id="Rectangle 25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" fillcolor="#2f2f2f" stroked="f" strokeweight="1pt"/>
                </v:group>
                <w10:wrap anchorx="margin"/>
              </v:group>
            </w:pict>
          </mc:Fallback>
        </mc:AlternateContent>
      </w:r>
      <w:r w:rsidR="00E600C9" w:rsidRPr="002D042F">
        <w:rPr>
          <w:b/>
          <w:color w:val="D83B01"/>
        </w:rPr>
        <w:t>Facilities:</w:t>
      </w:r>
      <w:r w:rsidR="00E600C9" w:rsidRPr="002D042F">
        <w:rPr>
          <w:color w:val="D83B01"/>
        </w:rPr>
        <w:t xml:space="preserve"> </w:t>
      </w:r>
      <w:r w:rsidR="00E600C9" w:rsidRPr="002D042F">
        <w:rPr>
          <w:color w:val="2F2F2F"/>
        </w:rPr>
        <w:t xml:space="preserve">Depending on the type of business, you may have leased, owned or shared business premises. Provide a listing of them, their purpose and future plans for facilities. </w:t>
      </w:r>
    </w:p>
    <w:p w14:paraId="4CFA3987" w14:textId="77777777" w:rsidR="00CB7EC8" w:rsidRDefault="00CB7EC8" w:rsidP="00CB7EC8"/>
    <w:p w14:paraId="0832673A" w14:textId="1B5A8499" w:rsidR="00E600C9" w:rsidRPr="004B5F6B" w:rsidRDefault="0051622D" w:rsidP="00CB7EC8">
      <w:pPr>
        <w:rPr>
          <w:color w:val="FF0000"/>
          <w:sz w:val="28"/>
          <w:szCs w:val="28"/>
        </w:rPr>
      </w:pPr>
      <w:r>
        <w:rPr>
          <w:color w:val="FF0000"/>
          <w:sz w:val="28"/>
          <w:szCs w:val="28"/>
        </w:rPr>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6" w:name="_Toc88765217"/>
      <w:proofErr w:type="gramEnd"/>
      <w:r>
        <w:rPr>
          <w:color w:val="FF0000"/>
          <w:sz w:val="28"/>
          <w:szCs w:val="28"/>
        </w:rPr>
        <w:instrText>MARKETING AND SALES PLAN</w:instrText>
      </w:r>
      <w:bookmarkEnd w:id="6"/>
      <w:r w:rsidR="008B43A7">
        <w:rPr>
          <w:color w:val="FF0000"/>
          <w:sz w:val="28"/>
          <w:szCs w:val="28"/>
        </w:rPr>
        <w:instrText>”</w:instrText>
      </w:r>
      <w:r>
        <w:rPr>
          <w:color w:val="FF0000"/>
          <w:sz w:val="28"/>
          <w:szCs w:val="28"/>
        </w:rPr>
        <w:instrText xml:space="preserve"> \f a\l 1 </w:instrText>
      </w:r>
      <w:r>
        <w:rPr>
          <w:color w:val="FF0000"/>
          <w:sz w:val="28"/>
          <w:szCs w:val="28"/>
        </w:rPr>
        <w:fldChar w:fldCharType="end"/>
      </w:r>
      <w:r w:rsidR="00E600C9" w:rsidRPr="004B5F6B">
        <w:rPr>
          <w:color w:val="FF0000"/>
          <w:sz w:val="28"/>
          <w:szCs w:val="28"/>
        </w:rPr>
        <w:t>MARKETING AND SALES PLAN</w:t>
      </w:r>
    </w:p>
    <w:p w14:paraId="10AECEE0" w14:textId="77777777" w:rsidR="00E600C9" w:rsidRPr="002D042F" w:rsidRDefault="00E600C9" w:rsidP="00E600C9">
      <w:pPr>
        <w:spacing w:line="360" w:lineRule="auto"/>
        <w:jc w:val="both"/>
        <w:rPr>
          <w:color w:val="2F2F2F"/>
        </w:rPr>
      </w:pPr>
      <w:r w:rsidRPr="002D042F">
        <w:rPr>
          <w:color w:val="2F2F2F"/>
        </w:rPr>
        <w:t>Promoting your business, whether generating leads or traffic to a website or store, is one of the most important functions of any business. In this section of the plan, provide the details of how your market your business. Describe the key messages and channels you use for generating leads and promoting the business. This section should also describe your sales strategy. Depending on the type of business you have, you may or may not need the following sections. Only include what you need and remove everything else.</w:t>
      </w:r>
    </w:p>
    <w:p w14:paraId="1D4320B3" w14:textId="77777777" w:rsidR="00E600C9" w:rsidRPr="001E3522" w:rsidRDefault="00E600C9" w:rsidP="00E600C9">
      <w:pPr>
        <w:pStyle w:val="ListParagraph"/>
        <w:numPr>
          <w:ilvl w:val="0"/>
          <w:numId w:val="18"/>
        </w:numPr>
        <w:spacing w:line="360" w:lineRule="auto"/>
        <w:jc w:val="both"/>
        <w:rPr>
          <w:color w:val="2F2F2F"/>
        </w:rPr>
      </w:pPr>
      <w:r w:rsidRPr="001E3522">
        <w:rPr>
          <w:b/>
          <w:color w:val="D83B01"/>
        </w:rPr>
        <w:t>Key Messages:</w:t>
      </w:r>
      <w:r w:rsidRPr="001E3522">
        <w:rPr>
          <w:color w:val="D83B01"/>
        </w:rPr>
        <w:t xml:space="preserve"> </w:t>
      </w:r>
      <w:r w:rsidRPr="001E3522">
        <w:rPr>
          <w:color w:val="2F2F2F"/>
        </w:rPr>
        <w:t xml:space="preserve">Describe the key messages that will elevate your products or service in your target customers’ eyes. If you have sample collateral or graphical images of some messages, include them. </w:t>
      </w:r>
    </w:p>
    <w:p w14:paraId="334A24C8" w14:textId="77777777" w:rsidR="00E600C9" w:rsidRDefault="00E600C9" w:rsidP="00E600C9">
      <w:pPr>
        <w:pStyle w:val="ListParagraph"/>
        <w:numPr>
          <w:ilvl w:val="0"/>
          <w:numId w:val="18"/>
        </w:numPr>
        <w:spacing w:line="360" w:lineRule="auto"/>
        <w:contextualSpacing w:val="0"/>
        <w:jc w:val="both"/>
        <w:rPr>
          <w:color w:val="2F2F2F"/>
        </w:rPr>
      </w:pPr>
      <w:r w:rsidRPr="001E3522">
        <w:rPr>
          <w:b/>
          <w:color w:val="D83B01"/>
        </w:rPr>
        <w:t>Marketing Activities:</w:t>
      </w:r>
      <w:r w:rsidRPr="001E3522">
        <w:rPr>
          <w:color w:val="D83B01"/>
        </w:rPr>
        <w:t xml:space="preserve"> </w:t>
      </w:r>
      <w:r w:rsidRPr="001E3522">
        <w:rPr>
          <w:color w:val="2F2F2F"/>
        </w:rPr>
        <w:t xml:space="preserve">Which of the following promotion options provide your company the best chance of product recognition, qualified leads generated, store traffic, or appointments? </w:t>
      </w:r>
    </w:p>
    <w:p w14:paraId="3E71D783"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Media advertising (newspaper, magazine, television, radio)</w:t>
      </w:r>
    </w:p>
    <w:p w14:paraId="306581AD"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Direct mail</w:t>
      </w:r>
    </w:p>
    <w:p w14:paraId="412C8F75"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Telephone solicitation</w:t>
      </w:r>
    </w:p>
    <w:p w14:paraId="65884B86"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Seminars or business conferences</w:t>
      </w:r>
    </w:p>
    <w:p w14:paraId="38C65395"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Joint advertising with other companies</w:t>
      </w:r>
    </w:p>
    <w:p w14:paraId="2B81574B" w14:textId="77777777" w:rsidR="00E600C9" w:rsidRPr="001E3522" w:rsidRDefault="00E600C9" w:rsidP="00E600C9">
      <w:pPr>
        <w:pStyle w:val="ListParagraph"/>
        <w:numPr>
          <w:ilvl w:val="1"/>
          <w:numId w:val="19"/>
        </w:numPr>
        <w:spacing w:line="360" w:lineRule="auto"/>
        <w:jc w:val="both"/>
        <w:rPr>
          <w:color w:val="2F2F2F"/>
        </w:rPr>
      </w:pPr>
      <w:r w:rsidRPr="001E3522">
        <w:rPr>
          <w:color w:val="2F2F2F"/>
        </w:rPr>
        <w:t>Word of mouth or fixed signage</w:t>
      </w:r>
    </w:p>
    <w:p w14:paraId="1BFE9BC2" w14:textId="77777777" w:rsidR="00E600C9" w:rsidRDefault="00E600C9" w:rsidP="00E600C9">
      <w:pPr>
        <w:pStyle w:val="ListParagraph"/>
        <w:numPr>
          <w:ilvl w:val="1"/>
          <w:numId w:val="19"/>
        </w:numPr>
        <w:spacing w:line="360" w:lineRule="auto"/>
        <w:contextualSpacing w:val="0"/>
        <w:jc w:val="both"/>
        <w:rPr>
          <w:color w:val="2F2F2F"/>
        </w:rPr>
      </w:pPr>
      <w:r w:rsidRPr="001E3522">
        <w:rPr>
          <w:color w:val="2F2F2F"/>
        </w:rPr>
        <w:t>Digital marketing such as social media, email marketing or SEO</w:t>
      </w:r>
    </w:p>
    <w:p w14:paraId="11AA2E35" w14:textId="77777777" w:rsidR="00E600C9" w:rsidRPr="001E3522" w:rsidRDefault="00E600C9" w:rsidP="00E600C9">
      <w:pPr>
        <w:pStyle w:val="ListParagraph"/>
        <w:numPr>
          <w:ilvl w:val="0"/>
          <w:numId w:val="19"/>
        </w:numPr>
        <w:rPr>
          <w:color w:val="2F2F2F"/>
        </w:rPr>
      </w:pPr>
      <w:r w:rsidRPr="001E3522">
        <w:rPr>
          <w:b/>
          <w:color w:val="D83B01"/>
        </w:rPr>
        <w:t>Sales Strategy:</w:t>
      </w:r>
      <w:r w:rsidRPr="001E3522">
        <w:rPr>
          <w:color w:val="D83B01"/>
        </w:rPr>
        <w:t xml:space="preserve"> </w:t>
      </w:r>
      <w:r w:rsidRPr="001E3522">
        <w:rPr>
          <w:color w:val="2F2F2F"/>
        </w:rPr>
        <w:t>If needed, what will be your sales approach?  Will there be full-time commissioned sales people, contract sales, or another approach?</w:t>
      </w:r>
    </w:p>
    <w:p w14:paraId="48BB5ABB" w14:textId="77777777" w:rsidR="00E600C9" w:rsidRDefault="00E600C9" w:rsidP="00E600C9"/>
    <w:p w14:paraId="5694899B" w14:textId="77777777" w:rsidR="00E600C9" w:rsidRDefault="00E600C9" w:rsidP="00E600C9"/>
    <w:p w14:paraId="1B6FD8B3" w14:textId="77777777" w:rsidR="00E600C9" w:rsidRDefault="00E600C9" w:rsidP="00E600C9"/>
    <w:p w14:paraId="2CD91941" w14:textId="77777777" w:rsidR="00E600C9" w:rsidRDefault="00E600C9" w:rsidP="00E600C9"/>
    <w:p w14:paraId="1FAA9E5E" w14:textId="77777777" w:rsidR="00E600C9" w:rsidRDefault="00E600C9" w:rsidP="00E600C9"/>
    <w:p w14:paraId="6F8A4820" w14:textId="77777777" w:rsidR="00E600C9" w:rsidRDefault="00E600C9" w:rsidP="00E600C9"/>
    <w:p w14:paraId="26FDD482" w14:textId="77777777" w:rsidR="00E600C9" w:rsidRDefault="00E600C9" w:rsidP="00E600C9"/>
    <w:p w14:paraId="72CE53D1" w14:textId="77777777" w:rsidR="00E600C9" w:rsidRDefault="00E600C9" w:rsidP="00E600C9"/>
    <w:p w14:paraId="70727BE6" w14:textId="77777777" w:rsidR="00E600C9" w:rsidRDefault="00E600C9" w:rsidP="00E600C9"/>
    <w:p w14:paraId="730813DF" w14:textId="77777777" w:rsidR="00E600C9" w:rsidRDefault="00623E77" w:rsidP="00E600C9">
      <w:r>
        <w:rPr>
          <w:noProof/>
        </w:rPr>
        <w:lastRenderedPageBreak/>
        <mc:AlternateContent>
          <mc:Choice Requires="wpg">
            <w:drawing>
              <wp:anchor distT="0" distB="0" distL="114300" distR="114300" simplePos="0" relativeHeight="251670528" behindDoc="0" locked="0" layoutInCell="1" allowOverlap="1" wp14:anchorId="19653695" wp14:editId="5AEBA8D3">
                <wp:simplePos x="0" y="0"/>
                <wp:positionH relativeFrom="margin">
                  <wp:align>right</wp:align>
                </wp:positionH>
                <wp:positionV relativeFrom="paragraph">
                  <wp:posOffset>664754</wp:posOffset>
                </wp:positionV>
                <wp:extent cx="5935345" cy="208280"/>
                <wp:effectExtent l="0" t="0" r="8255" b="1270"/>
                <wp:wrapNone/>
                <wp:docPr id="258" name="Group 258"/>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59" name="Group 259"/>
                        <wpg:cNvGrpSpPr/>
                        <wpg:grpSpPr>
                          <a:xfrm>
                            <a:off x="3182257" y="3628"/>
                            <a:ext cx="2753495" cy="205112"/>
                            <a:chOff x="3182257" y="3628"/>
                            <a:chExt cx="2753495" cy="205112"/>
                          </a:xfrm>
                        </wpg:grpSpPr>
                        <wps:wsp>
                          <wps:cNvPr id="260" name="Rectangle 260"/>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2" name="Group 262"/>
                        <wpg:cNvGrpSpPr/>
                        <wpg:grpSpPr>
                          <a:xfrm rot="10800000">
                            <a:off x="0" y="0"/>
                            <a:ext cx="2753495" cy="205112"/>
                            <a:chOff x="0" y="0"/>
                            <a:chExt cx="2753495" cy="205112"/>
                          </a:xfrm>
                        </wpg:grpSpPr>
                        <wps:wsp>
                          <wps:cNvPr id="263" name="Rectangle 263"/>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F5E3815" id="Group 258" o:spid="_x0000_s1026" style="position:absolute;margin-left:416.15pt;margin-top:52.35pt;width:467.35pt;height:16.4pt;z-index:25167052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">
                <v:group id="Group 259"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angle 260"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" fillcolor="#d83b01" stroked="f" strokeweight="1pt"/>
                  <v:rect id="Rectangle 26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" fillcolor="#2f2f2f" stroked="f" strokeweight="1pt"/>
                </v:group>
                <v:group id="Group 262"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">
                  <v:rect id="Rectangle 263"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" fillcolor="#d83b01" stroked="f" strokeweight="1pt"/>
                  <v:rect id="Rectangle 26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" fillcolor="#2f2f2f" stroked="f" strokeweight="1pt"/>
                </v:group>
                <w10:wrap anchorx="margin"/>
              </v:group>
            </w:pict>
          </mc:Fallback>
        </mc:AlternateContent>
      </w:r>
    </w:p>
    <w:p w14:paraId="17EF52D1" w14:textId="5650E1D8" w:rsidR="00E600C9" w:rsidRPr="004B5F6B" w:rsidRDefault="0051622D" w:rsidP="00CB7EC8">
      <w:pPr>
        <w:rPr>
          <w:color w:val="FF0000"/>
          <w:sz w:val="28"/>
          <w:szCs w:val="28"/>
        </w:rPr>
      </w:pPr>
      <w:r>
        <w:rPr>
          <w:color w:val="FF0000"/>
          <w:sz w:val="28"/>
          <w:szCs w:val="28"/>
        </w:rPr>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7" w:name="_Toc88765218"/>
      <w:proofErr w:type="gramEnd"/>
      <w:r>
        <w:rPr>
          <w:color w:val="FF0000"/>
          <w:sz w:val="28"/>
          <w:szCs w:val="28"/>
        </w:rPr>
        <w:instrText>FINANCIAL PLAN</w:instrText>
      </w:r>
      <w:bookmarkEnd w:id="7"/>
      <w:r w:rsidR="008B43A7">
        <w:rPr>
          <w:color w:val="FF0000"/>
          <w:sz w:val="28"/>
          <w:szCs w:val="28"/>
        </w:rPr>
        <w:instrText>”</w:instrText>
      </w:r>
      <w:r>
        <w:rPr>
          <w:color w:val="FF0000"/>
          <w:sz w:val="28"/>
          <w:szCs w:val="28"/>
        </w:rPr>
        <w:instrText xml:space="preserve"> \f a\l 1 </w:instrText>
      </w:r>
      <w:r>
        <w:rPr>
          <w:color w:val="FF0000"/>
          <w:sz w:val="28"/>
          <w:szCs w:val="28"/>
        </w:rPr>
        <w:fldChar w:fldCharType="end"/>
      </w:r>
      <w:r w:rsidR="00E600C9" w:rsidRPr="004B5F6B">
        <w:rPr>
          <w:color w:val="FF0000"/>
          <w:sz w:val="28"/>
          <w:szCs w:val="28"/>
        </w:rPr>
        <w:t>FINANCIAL PLAN</w:t>
      </w:r>
    </w:p>
    <w:p w14:paraId="5348D8B1" w14:textId="77777777" w:rsidR="00E600C9" w:rsidRPr="001E3522" w:rsidRDefault="00E600C9" w:rsidP="00E600C9">
      <w:pPr>
        <w:spacing w:line="360" w:lineRule="auto"/>
        <w:jc w:val="both"/>
        <w:rPr>
          <w:color w:val="2F2F2F"/>
        </w:rPr>
      </w:pPr>
      <w:r w:rsidRPr="001E3522">
        <w:rPr>
          <w:color w:val="2F2F2F"/>
        </w:rPr>
        <w:t xml:space="preserve">Creating a financial plan is where all of the business planning comes together. Up to this point you have identified the target market and target customers, along with pricing. These items along with your assumptions, will help you estimate your sales forecast. The other side of the business will be what expenses you expect to incur. This is important on an ongoing basis to see when you are profitable. It is also important as you start your business, to know what expenses you will need to fund before customer sales or the cash they generate is received. </w:t>
      </w:r>
    </w:p>
    <w:p w14:paraId="2CADE40E" w14:textId="77777777" w:rsidR="00E600C9" w:rsidRPr="001E3522" w:rsidRDefault="00E600C9" w:rsidP="00E600C9">
      <w:pPr>
        <w:spacing w:line="360" w:lineRule="auto"/>
        <w:jc w:val="both"/>
        <w:rPr>
          <w:color w:val="2F2F2F"/>
        </w:rPr>
      </w:pPr>
      <w:r w:rsidRPr="001E3522">
        <w:rPr>
          <w:color w:val="2F2F2F"/>
        </w:rPr>
        <w:t>At a minimum, this section should include your estimated Start-Up Costs and Projected Profit and Loss, along with a summary of the assumptions you are making with these projections. Assumptions should include initial and ongoing sales, along with the timing of these in flows.</w:t>
      </w:r>
    </w:p>
    <w:p w14:paraId="6E4BBD1E" w14:textId="77777777" w:rsidR="00374113" w:rsidRDefault="00E600C9" w:rsidP="00374113">
      <w:pPr>
        <w:spacing w:line="360" w:lineRule="auto"/>
        <w:jc w:val="both"/>
        <w:rPr>
          <w:color w:val="D83B01"/>
        </w:rPr>
      </w:pPr>
      <w:r w:rsidRPr="00374113">
        <w:rPr>
          <w:b/>
          <w:color w:val="D83B01"/>
        </w:rPr>
        <w:t>Projected Start-Up Costs:</w:t>
      </w:r>
      <w:r w:rsidRPr="00374113">
        <w:rPr>
          <w:color w:val="D83B01"/>
        </w:rPr>
        <w:t xml:space="preserve"> </w:t>
      </w:r>
    </w:p>
    <w:p w14:paraId="2612BA30" w14:textId="62A85181" w:rsidR="00E600C9" w:rsidRPr="00374113" w:rsidRDefault="00E600C9" w:rsidP="00374113">
      <w:pPr>
        <w:spacing w:line="360" w:lineRule="auto"/>
        <w:jc w:val="both"/>
        <w:rPr>
          <w:color w:val="2F2F2F"/>
        </w:rPr>
      </w:pPr>
      <w:r w:rsidRPr="00374113">
        <w:rPr>
          <w:color w:val="2F2F2F"/>
        </w:rPr>
        <w:t xml:space="preserve">The table below shows a sample of ongoing and one-time cost items that you might need to open your business. Many businesses are paid on credit over time and don’t have cash coming in immediately. It is important to estimate when cash will begin to flow into the company by making an assumption about how many months of recurring items, in addition to one-time expense, you will have to fund out of savings or an initial investment.  There is a blank table in the Appendix for you to complete your own start-up cost projections. </w:t>
      </w:r>
    </w:p>
    <w:p w14:paraId="377D99C1" w14:textId="77777777" w:rsidR="00E600C9" w:rsidRDefault="00E600C9" w:rsidP="00E600C9"/>
    <w:p w14:paraId="6880648A" w14:textId="77777777" w:rsidR="00E600C9" w:rsidRDefault="00E600C9" w:rsidP="00E600C9"/>
    <w:p w14:paraId="209E03C3" w14:textId="77777777" w:rsidR="00E600C9" w:rsidRDefault="00E600C9" w:rsidP="00E600C9"/>
    <w:p w14:paraId="69030C74" w14:textId="77777777" w:rsidR="00E600C9" w:rsidRDefault="00E600C9" w:rsidP="00E600C9"/>
    <w:p w14:paraId="3501BC52" w14:textId="77777777" w:rsidR="00E600C9" w:rsidRDefault="00E600C9" w:rsidP="00E600C9"/>
    <w:p w14:paraId="1EA26B22" w14:textId="77777777" w:rsidR="00E600C9" w:rsidRDefault="00E600C9" w:rsidP="00E600C9"/>
    <w:p w14:paraId="57F4CCEB" w14:textId="77777777" w:rsidR="00E600C9" w:rsidRDefault="00E600C9" w:rsidP="00E600C9"/>
    <w:p w14:paraId="65663DD8" w14:textId="77777777" w:rsidR="00E600C9" w:rsidRDefault="00E600C9" w:rsidP="00E600C9"/>
    <w:p w14:paraId="1E5F6595" w14:textId="77777777" w:rsidR="00E600C9" w:rsidRDefault="00E600C9" w:rsidP="00E600C9"/>
    <w:p w14:paraId="4CC8BE00" w14:textId="77777777" w:rsidR="00E600C9" w:rsidRDefault="00E600C9" w:rsidP="00E600C9"/>
    <w:p w14:paraId="4C2DDAAB" w14:textId="77777777" w:rsidR="00E600C9" w:rsidRDefault="00623E77" w:rsidP="00E600C9">
      <w:r>
        <w:rPr>
          <w:noProof/>
        </w:rPr>
        <mc:AlternateContent>
          <mc:Choice Requires="wpg">
            <w:drawing>
              <wp:anchor distT="0" distB="0" distL="114300" distR="114300" simplePos="0" relativeHeight="251675648" behindDoc="0" locked="0" layoutInCell="1" allowOverlap="1" wp14:anchorId="1DB8976C" wp14:editId="0FA60D66">
                <wp:simplePos x="0" y="0"/>
                <wp:positionH relativeFrom="margin">
                  <wp:posOffset>0</wp:posOffset>
                </wp:positionH>
                <wp:positionV relativeFrom="paragraph">
                  <wp:posOffset>1035685</wp:posOffset>
                </wp:positionV>
                <wp:extent cx="5935345" cy="208280"/>
                <wp:effectExtent l="0" t="0" r="8255" b="1270"/>
                <wp:wrapNone/>
                <wp:docPr id="272" name="Group 27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73" name="Group 273"/>
                        <wpg:cNvGrpSpPr/>
                        <wpg:grpSpPr>
                          <a:xfrm>
                            <a:off x="3182257" y="3628"/>
                            <a:ext cx="2753495" cy="205112"/>
                            <a:chOff x="3182257" y="3628"/>
                            <a:chExt cx="2753495" cy="205112"/>
                          </a:xfrm>
                        </wpg:grpSpPr>
                        <wps:wsp>
                          <wps:cNvPr id="274" name="Rectangle 27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rot="10800000">
                            <a:off x="0" y="0"/>
                            <a:ext cx="2753495" cy="205112"/>
                            <a:chOff x="0" y="0"/>
                            <a:chExt cx="2753495" cy="205112"/>
                          </a:xfrm>
                        </wpg:grpSpPr>
                        <wps:wsp>
                          <wps:cNvPr id="277" name="Rectangle 277"/>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A346A41" id="Group 272" o:spid="_x0000_s1026" style="position:absolute;margin-left:0;margin-top:81.55pt;width:467.35pt;height:16.4pt;z-index:251675648;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">
                <v:group id="Group 27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" fillcolor="#d83b01" stroked="f" strokeweight="1pt"/>
                  <v:rect id="Rectangle 27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" fillcolor="#2f2f2f" stroked="f" strokeweight="1pt"/>
                </v:group>
                <v:group id="Group 276"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">
                  <v:rect id="Rectangle 277"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" fillcolor="#d83b01" stroked="f" strokeweight="1pt"/>
                  <v:rect id="Rectangle 27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" fillcolor="#2f2f2f" stroked="f" strokeweight="1pt"/>
                </v:group>
                <w10:wrap anchorx="margin"/>
              </v:group>
            </w:pict>
          </mc:Fallback>
        </mc:AlternateContent>
      </w:r>
    </w:p>
    <w:p w14:paraId="162AB5B4" w14:textId="77777777" w:rsidR="00EA5F84" w:rsidRDefault="00EA5F84" w:rsidP="00E600C9">
      <w:pPr>
        <w:sectPr w:rsidR="00EA5F84" w:rsidSect="00623E77">
          <w:footerReference w:type="default" r:id="rId10"/>
          <w:pgSz w:w="12240" w:h="15840"/>
          <w:pgMar w:top="1440" w:right="1440" w:bottom="1440" w:left="1440" w:header="720" w:footer="144" w:gutter="0"/>
          <w:cols w:space="720"/>
          <w:docGrid w:linePitch="360"/>
        </w:sectPr>
      </w:pPr>
    </w:p>
    <w:tbl>
      <w:tblPr>
        <w:tblpPr w:leftFromText="180" w:rightFromText="180" w:vertAnchor="text" w:horzAnchor="margin" w:tblpY="89"/>
        <w:tblW w:w="13060" w:type="dxa"/>
        <w:tblLayout w:type="fixed"/>
        <w:tblCellMar>
          <w:left w:w="115" w:type="dxa"/>
          <w:right w:w="115" w:type="dxa"/>
        </w:tblCellMar>
        <w:tblLook w:val="04A0" w:firstRow="1" w:lastRow="0" w:firstColumn="1" w:lastColumn="0" w:noHBand="0" w:noVBand="1"/>
      </w:tblPr>
      <w:tblGrid>
        <w:gridCol w:w="5583"/>
        <w:gridCol w:w="1326"/>
        <w:gridCol w:w="2115"/>
        <w:gridCol w:w="2279"/>
        <w:gridCol w:w="1757"/>
      </w:tblGrid>
      <w:tr w:rsidR="00DA7DF6" w:rsidRPr="00DA7DF6" w14:paraId="5895F4CF" w14:textId="77777777" w:rsidTr="00DA7DF6">
        <w:trPr>
          <w:trHeight w:val="144"/>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7F897D39"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lastRenderedPageBreak/>
              <w:t>START-UP COSTS</w:t>
            </w:r>
          </w:p>
        </w:tc>
      </w:tr>
      <w:tr w:rsidR="00DA7DF6" w:rsidRPr="00DA7DF6" w14:paraId="428E337A"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noWrap/>
            <w:vAlign w:val="center"/>
            <w:hideMark/>
          </w:tcPr>
          <w:p w14:paraId="0BDD81D8"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Your Coffee Shop</w:t>
            </w:r>
          </w:p>
        </w:tc>
        <w:tc>
          <w:tcPr>
            <w:tcW w:w="7477" w:type="dxa"/>
            <w:gridSpan w:val="4"/>
            <w:tcBorders>
              <w:top w:val="single" w:sz="4" w:space="0" w:color="404040"/>
              <w:left w:val="nil"/>
              <w:bottom w:val="single" w:sz="4" w:space="0" w:color="404040"/>
              <w:right w:val="single" w:sz="4" w:space="0" w:color="404040"/>
            </w:tcBorders>
            <w:shd w:val="clear" w:color="000000" w:fill="E6E6E6"/>
            <w:noWrap/>
            <w:hideMark/>
          </w:tcPr>
          <w:p w14:paraId="4BCAEA60" w14:textId="77777777" w:rsidR="00DA7DF6" w:rsidRPr="00DA7DF6" w:rsidRDefault="00DA7DF6" w:rsidP="00DA7DF6">
            <w:pPr>
              <w:spacing w:after="0" w:line="240" w:lineRule="auto"/>
              <w:jc w:val="right"/>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January 1, 2018</w:t>
            </w:r>
          </w:p>
        </w:tc>
      </w:tr>
      <w:tr w:rsidR="00DA7DF6" w:rsidRPr="00DA7DF6" w14:paraId="5C17D9F5"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6459978D"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7E9AF7D6"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A116EC3"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COST ITEMS</w:t>
            </w:r>
          </w:p>
        </w:tc>
        <w:tc>
          <w:tcPr>
            <w:tcW w:w="1326" w:type="dxa"/>
            <w:tcBorders>
              <w:top w:val="nil"/>
              <w:left w:val="nil"/>
              <w:bottom w:val="single" w:sz="4" w:space="0" w:color="404040"/>
              <w:right w:val="single" w:sz="4" w:space="0" w:color="404040"/>
            </w:tcBorders>
            <w:shd w:val="clear" w:color="000000" w:fill="E6E6E6"/>
            <w:noWrap/>
            <w:vAlign w:val="center"/>
            <w:hideMark/>
          </w:tcPr>
          <w:p w14:paraId="29D2F1C1"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MONTHS</w:t>
            </w:r>
          </w:p>
        </w:tc>
        <w:tc>
          <w:tcPr>
            <w:tcW w:w="2115" w:type="dxa"/>
            <w:tcBorders>
              <w:top w:val="nil"/>
              <w:left w:val="nil"/>
              <w:bottom w:val="single" w:sz="4" w:space="0" w:color="404040"/>
              <w:right w:val="single" w:sz="4" w:space="0" w:color="404040"/>
            </w:tcBorders>
            <w:shd w:val="clear" w:color="000000" w:fill="E6E6E6"/>
            <w:noWrap/>
            <w:vAlign w:val="center"/>
            <w:hideMark/>
          </w:tcPr>
          <w:p w14:paraId="1C913475"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COST/ MONTH</w:t>
            </w:r>
          </w:p>
        </w:tc>
        <w:tc>
          <w:tcPr>
            <w:tcW w:w="2279" w:type="dxa"/>
            <w:tcBorders>
              <w:top w:val="nil"/>
              <w:left w:val="nil"/>
              <w:bottom w:val="single" w:sz="4" w:space="0" w:color="404040"/>
              <w:right w:val="single" w:sz="4" w:space="0" w:color="404040"/>
            </w:tcBorders>
            <w:shd w:val="clear" w:color="000000" w:fill="E6E6E6"/>
            <w:noWrap/>
            <w:vAlign w:val="center"/>
            <w:hideMark/>
          </w:tcPr>
          <w:p w14:paraId="099640F4"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ONE-TIME COST</w:t>
            </w:r>
          </w:p>
        </w:tc>
        <w:tc>
          <w:tcPr>
            <w:tcW w:w="1757" w:type="dxa"/>
            <w:tcBorders>
              <w:top w:val="nil"/>
              <w:left w:val="nil"/>
              <w:bottom w:val="single" w:sz="4" w:space="0" w:color="404040"/>
              <w:right w:val="single" w:sz="4" w:space="0" w:color="404040"/>
            </w:tcBorders>
            <w:shd w:val="clear" w:color="000000" w:fill="E6E6E6"/>
            <w:noWrap/>
            <w:vAlign w:val="center"/>
            <w:hideMark/>
          </w:tcPr>
          <w:p w14:paraId="644678F3" w14:textId="77777777" w:rsidR="00DA7DF6" w:rsidRPr="00DA7DF6" w:rsidRDefault="00DA7DF6" w:rsidP="00DA7DF6">
            <w:pPr>
              <w:spacing w:after="0" w:line="240" w:lineRule="auto"/>
              <w:jc w:val="center"/>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TOTAL COST</w:t>
            </w:r>
          </w:p>
        </w:tc>
      </w:tr>
      <w:tr w:rsidR="00DA7DF6" w:rsidRPr="00DA7DF6" w14:paraId="441491F9"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1A22CCB9"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15DAA47E"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430E335"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Advertising/Marketing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42895BB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w:t>
            </w:r>
          </w:p>
        </w:tc>
        <w:tc>
          <w:tcPr>
            <w:tcW w:w="2115" w:type="dxa"/>
            <w:tcBorders>
              <w:top w:val="nil"/>
              <w:left w:val="nil"/>
              <w:bottom w:val="single" w:sz="4" w:space="0" w:color="404040"/>
              <w:right w:val="single" w:sz="4" w:space="0" w:color="404040"/>
            </w:tcBorders>
            <w:shd w:val="clear" w:color="000000" w:fill="E6E6E6"/>
            <w:noWrap/>
            <w:vAlign w:val="center"/>
            <w:hideMark/>
          </w:tcPr>
          <w:p w14:paraId="2A90782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c>
          <w:tcPr>
            <w:tcW w:w="2279" w:type="dxa"/>
            <w:tcBorders>
              <w:top w:val="nil"/>
              <w:left w:val="nil"/>
              <w:bottom w:val="single" w:sz="4" w:space="0" w:color="404040"/>
              <w:right w:val="single" w:sz="4" w:space="0" w:color="404040"/>
            </w:tcBorders>
            <w:shd w:val="clear" w:color="000000" w:fill="E6E6E6"/>
            <w:noWrap/>
            <w:vAlign w:val="center"/>
            <w:hideMark/>
          </w:tcPr>
          <w:p w14:paraId="035EA05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60396B6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$2,900</w:t>
            </w:r>
          </w:p>
        </w:tc>
      </w:tr>
      <w:tr w:rsidR="00DA7DF6" w:rsidRPr="00DA7DF6" w14:paraId="38D166FC"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FE52739"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Employee Salaries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151EB16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5589052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$3,500</w:t>
            </w:r>
          </w:p>
        </w:tc>
        <w:tc>
          <w:tcPr>
            <w:tcW w:w="2279" w:type="dxa"/>
            <w:tcBorders>
              <w:top w:val="nil"/>
              <w:left w:val="nil"/>
              <w:bottom w:val="single" w:sz="4" w:space="0" w:color="404040"/>
              <w:right w:val="single" w:sz="4" w:space="0" w:color="404040"/>
            </w:tcBorders>
            <w:shd w:val="clear" w:color="000000" w:fill="E6E6E6"/>
            <w:noWrap/>
            <w:vAlign w:val="center"/>
            <w:hideMark/>
          </w:tcPr>
          <w:p w14:paraId="0497744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w:t>
            </w:r>
          </w:p>
        </w:tc>
        <w:tc>
          <w:tcPr>
            <w:tcW w:w="1757" w:type="dxa"/>
            <w:tcBorders>
              <w:top w:val="nil"/>
              <w:left w:val="nil"/>
              <w:bottom w:val="single" w:sz="4" w:space="0" w:color="404040"/>
              <w:right w:val="single" w:sz="4" w:space="0" w:color="404040"/>
            </w:tcBorders>
            <w:shd w:val="clear" w:color="000000" w:fill="E6E6E6"/>
            <w:noWrap/>
            <w:vAlign w:val="center"/>
            <w:hideMark/>
          </w:tcPr>
          <w:p w14:paraId="41536EE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$14,002</w:t>
            </w:r>
          </w:p>
        </w:tc>
      </w:tr>
      <w:tr w:rsidR="00DA7DF6" w:rsidRPr="00DA7DF6" w14:paraId="32130283"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5468A2B1"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Employee Payroll Taxes and Benefits</w:t>
            </w:r>
          </w:p>
        </w:tc>
        <w:tc>
          <w:tcPr>
            <w:tcW w:w="1326" w:type="dxa"/>
            <w:tcBorders>
              <w:top w:val="nil"/>
              <w:left w:val="nil"/>
              <w:bottom w:val="single" w:sz="4" w:space="0" w:color="404040"/>
              <w:right w:val="single" w:sz="4" w:space="0" w:color="404040"/>
            </w:tcBorders>
            <w:shd w:val="clear" w:color="000000" w:fill="E6E6E6"/>
            <w:noWrap/>
            <w:vAlign w:val="center"/>
            <w:hideMark/>
          </w:tcPr>
          <w:p w14:paraId="4D3655A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3880394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w:t>
            </w:r>
          </w:p>
        </w:tc>
        <w:tc>
          <w:tcPr>
            <w:tcW w:w="2279" w:type="dxa"/>
            <w:tcBorders>
              <w:top w:val="nil"/>
              <w:left w:val="nil"/>
              <w:bottom w:val="single" w:sz="4" w:space="0" w:color="404040"/>
              <w:right w:val="single" w:sz="4" w:space="0" w:color="404040"/>
            </w:tcBorders>
            <w:shd w:val="clear" w:color="000000" w:fill="E6E6E6"/>
            <w:noWrap/>
            <w:vAlign w:val="center"/>
            <w:hideMark/>
          </w:tcPr>
          <w:p w14:paraId="2A22950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0BBB78B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r>
      <w:tr w:rsidR="00DA7DF6" w:rsidRPr="00DA7DF6" w14:paraId="750DE8DA"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E542300"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Rent/Lease Payments/Utilities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1CCF6E7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5CCCF52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$750</w:t>
            </w:r>
          </w:p>
        </w:tc>
        <w:tc>
          <w:tcPr>
            <w:tcW w:w="2279" w:type="dxa"/>
            <w:tcBorders>
              <w:top w:val="nil"/>
              <w:left w:val="nil"/>
              <w:bottom w:val="single" w:sz="4" w:space="0" w:color="404040"/>
              <w:right w:val="single" w:sz="4" w:space="0" w:color="404040"/>
            </w:tcBorders>
            <w:shd w:val="clear" w:color="000000" w:fill="E6E6E6"/>
            <w:noWrap/>
            <w:vAlign w:val="center"/>
            <w:hideMark/>
          </w:tcPr>
          <w:p w14:paraId="3DE524D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1AC43AB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$6,000</w:t>
            </w:r>
          </w:p>
        </w:tc>
      </w:tr>
      <w:tr w:rsidR="00DA7DF6" w:rsidRPr="00DA7DF6" w14:paraId="227A0992"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1AAF9FE"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Postage/Shipping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0745566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w:t>
            </w:r>
          </w:p>
        </w:tc>
        <w:tc>
          <w:tcPr>
            <w:tcW w:w="2115" w:type="dxa"/>
            <w:tcBorders>
              <w:top w:val="nil"/>
              <w:left w:val="nil"/>
              <w:bottom w:val="single" w:sz="4" w:space="0" w:color="404040"/>
              <w:right w:val="single" w:sz="4" w:space="0" w:color="404040"/>
            </w:tcBorders>
            <w:shd w:val="clear" w:color="000000" w:fill="E6E6E6"/>
            <w:noWrap/>
            <w:vAlign w:val="center"/>
            <w:hideMark/>
          </w:tcPr>
          <w:p w14:paraId="0A113C3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$25</w:t>
            </w:r>
          </w:p>
        </w:tc>
        <w:tc>
          <w:tcPr>
            <w:tcW w:w="2279" w:type="dxa"/>
            <w:tcBorders>
              <w:top w:val="nil"/>
              <w:left w:val="nil"/>
              <w:bottom w:val="single" w:sz="4" w:space="0" w:color="404040"/>
              <w:right w:val="single" w:sz="4" w:space="0" w:color="404040"/>
            </w:tcBorders>
            <w:shd w:val="clear" w:color="000000" w:fill="E6E6E6"/>
            <w:noWrap/>
            <w:vAlign w:val="center"/>
            <w:hideMark/>
          </w:tcPr>
          <w:p w14:paraId="523FA85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$25</w:t>
            </w:r>
          </w:p>
        </w:tc>
        <w:tc>
          <w:tcPr>
            <w:tcW w:w="1757" w:type="dxa"/>
            <w:tcBorders>
              <w:top w:val="nil"/>
              <w:left w:val="nil"/>
              <w:bottom w:val="single" w:sz="4" w:space="0" w:color="404040"/>
              <w:right w:val="single" w:sz="4" w:space="0" w:color="404040"/>
            </w:tcBorders>
            <w:shd w:val="clear" w:color="000000" w:fill="E6E6E6"/>
            <w:noWrap/>
            <w:vAlign w:val="center"/>
            <w:hideMark/>
          </w:tcPr>
          <w:p w14:paraId="6F2967A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w:t>
            </w:r>
          </w:p>
        </w:tc>
      </w:tr>
      <w:tr w:rsidR="00DA7DF6" w:rsidRPr="00DA7DF6" w14:paraId="59030CAF"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ECDFDC8"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Communication/Telephone</w:t>
            </w:r>
          </w:p>
        </w:tc>
        <w:tc>
          <w:tcPr>
            <w:tcW w:w="1326" w:type="dxa"/>
            <w:tcBorders>
              <w:top w:val="nil"/>
              <w:left w:val="nil"/>
              <w:bottom w:val="single" w:sz="4" w:space="0" w:color="404040"/>
              <w:right w:val="single" w:sz="4" w:space="0" w:color="404040"/>
            </w:tcBorders>
            <w:shd w:val="clear" w:color="000000" w:fill="E6E6E6"/>
            <w:noWrap/>
            <w:vAlign w:val="center"/>
            <w:hideMark/>
          </w:tcPr>
          <w:p w14:paraId="7F8DB00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w:t>
            </w:r>
          </w:p>
        </w:tc>
        <w:tc>
          <w:tcPr>
            <w:tcW w:w="2115" w:type="dxa"/>
            <w:tcBorders>
              <w:top w:val="nil"/>
              <w:left w:val="nil"/>
              <w:bottom w:val="single" w:sz="4" w:space="0" w:color="404040"/>
              <w:right w:val="single" w:sz="4" w:space="0" w:color="404040"/>
            </w:tcBorders>
            <w:shd w:val="clear" w:color="000000" w:fill="E6E6E6"/>
            <w:noWrap/>
            <w:vAlign w:val="center"/>
            <w:hideMark/>
          </w:tcPr>
          <w:p w14:paraId="79A6FC9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$70</w:t>
            </w:r>
          </w:p>
        </w:tc>
        <w:tc>
          <w:tcPr>
            <w:tcW w:w="2279" w:type="dxa"/>
            <w:tcBorders>
              <w:top w:val="nil"/>
              <w:left w:val="nil"/>
              <w:bottom w:val="single" w:sz="4" w:space="0" w:color="404040"/>
              <w:right w:val="single" w:sz="4" w:space="0" w:color="404040"/>
            </w:tcBorders>
            <w:shd w:val="clear" w:color="000000" w:fill="E6E6E6"/>
            <w:noWrap/>
            <w:vAlign w:val="center"/>
            <w:hideMark/>
          </w:tcPr>
          <w:p w14:paraId="16353D6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$280</w:t>
            </w:r>
          </w:p>
        </w:tc>
        <w:tc>
          <w:tcPr>
            <w:tcW w:w="1757" w:type="dxa"/>
            <w:tcBorders>
              <w:top w:val="nil"/>
              <w:left w:val="nil"/>
              <w:bottom w:val="single" w:sz="4" w:space="0" w:color="404040"/>
              <w:right w:val="single" w:sz="4" w:space="0" w:color="404040"/>
            </w:tcBorders>
            <w:shd w:val="clear" w:color="000000" w:fill="E6E6E6"/>
            <w:noWrap/>
            <w:vAlign w:val="center"/>
            <w:hideMark/>
          </w:tcPr>
          <w:p w14:paraId="13810E0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$560</w:t>
            </w:r>
          </w:p>
        </w:tc>
      </w:tr>
      <w:tr w:rsidR="00DA7DF6" w:rsidRPr="00DA7DF6" w14:paraId="48E31FB5"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50A8AFC"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Computer Equipment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6082D79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169580D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007D834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c>
          <w:tcPr>
            <w:tcW w:w="1757" w:type="dxa"/>
            <w:tcBorders>
              <w:top w:val="nil"/>
              <w:left w:val="nil"/>
              <w:bottom w:val="single" w:sz="4" w:space="0" w:color="404040"/>
              <w:right w:val="single" w:sz="4" w:space="0" w:color="404040"/>
            </w:tcBorders>
            <w:shd w:val="clear" w:color="000000" w:fill="E6E6E6"/>
            <w:noWrap/>
            <w:vAlign w:val="center"/>
            <w:hideMark/>
          </w:tcPr>
          <w:p w14:paraId="6A22820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r>
      <w:tr w:rsidR="00DA7DF6" w:rsidRPr="00DA7DF6" w14:paraId="309E0D1D"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C444DE7"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Computer Software</w:t>
            </w:r>
          </w:p>
        </w:tc>
        <w:tc>
          <w:tcPr>
            <w:tcW w:w="1326" w:type="dxa"/>
            <w:tcBorders>
              <w:top w:val="nil"/>
              <w:left w:val="nil"/>
              <w:bottom w:val="single" w:sz="4" w:space="0" w:color="404040"/>
              <w:right w:val="single" w:sz="4" w:space="0" w:color="404040"/>
            </w:tcBorders>
            <w:shd w:val="clear" w:color="000000" w:fill="E6E6E6"/>
            <w:noWrap/>
            <w:vAlign w:val="center"/>
            <w:hideMark/>
          </w:tcPr>
          <w:p w14:paraId="736D670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4715E4F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DFD896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c>
          <w:tcPr>
            <w:tcW w:w="1757" w:type="dxa"/>
            <w:tcBorders>
              <w:top w:val="nil"/>
              <w:left w:val="nil"/>
              <w:bottom w:val="single" w:sz="4" w:space="0" w:color="404040"/>
              <w:right w:val="single" w:sz="4" w:space="0" w:color="404040"/>
            </w:tcBorders>
            <w:shd w:val="clear" w:color="000000" w:fill="E6E6E6"/>
            <w:noWrap/>
            <w:vAlign w:val="center"/>
            <w:hideMark/>
          </w:tcPr>
          <w:p w14:paraId="728D450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$300</w:t>
            </w:r>
          </w:p>
        </w:tc>
      </w:tr>
      <w:tr w:rsidR="00DA7DF6" w:rsidRPr="00DA7DF6" w14:paraId="1811C085"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A69D6D8"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Insurance</w:t>
            </w:r>
          </w:p>
        </w:tc>
        <w:tc>
          <w:tcPr>
            <w:tcW w:w="1326" w:type="dxa"/>
            <w:tcBorders>
              <w:top w:val="nil"/>
              <w:left w:val="nil"/>
              <w:bottom w:val="single" w:sz="4" w:space="0" w:color="404040"/>
              <w:right w:val="single" w:sz="4" w:space="0" w:color="404040"/>
            </w:tcBorders>
            <w:shd w:val="clear" w:color="000000" w:fill="E6E6E6"/>
            <w:noWrap/>
            <w:vAlign w:val="center"/>
            <w:hideMark/>
          </w:tcPr>
          <w:p w14:paraId="0963F6F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5B06E53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293FCE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725A94F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38BF0FB3"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C135A4C"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Interest Expense</w:t>
            </w:r>
          </w:p>
        </w:tc>
        <w:tc>
          <w:tcPr>
            <w:tcW w:w="1326" w:type="dxa"/>
            <w:tcBorders>
              <w:top w:val="nil"/>
              <w:left w:val="nil"/>
              <w:bottom w:val="single" w:sz="4" w:space="0" w:color="404040"/>
              <w:right w:val="single" w:sz="4" w:space="0" w:color="404040"/>
            </w:tcBorders>
            <w:shd w:val="clear" w:color="000000" w:fill="E6E6E6"/>
            <w:noWrap/>
            <w:vAlign w:val="center"/>
            <w:hideMark/>
          </w:tcPr>
          <w:p w14:paraId="0D7C075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6A32D75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B7C280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2518855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0ABE2BEB"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4CA245D"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Bank Service Charges</w:t>
            </w:r>
          </w:p>
        </w:tc>
        <w:tc>
          <w:tcPr>
            <w:tcW w:w="1326" w:type="dxa"/>
            <w:tcBorders>
              <w:top w:val="nil"/>
              <w:left w:val="nil"/>
              <w:bottom w:val="single" w:sz="4" w:space="0" w:color="404040"/>
              <w:right w:val="single" w:sz="4" w:space="0" w:color="404040"/>
            </w:tcBorders>
            <w:shd w:val="clear" w:color="000000" w:fill="E6E6E6"/>
            <w:noWrap/>
            <w:vAlign w:val="center"/>
            <w:hideMark/>
          </w:tcPr>
          <w:p w14:paraId="29E1D19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5731499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18E2171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49D1F1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42CD8FC5"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CA78E31"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Supplies</w:t>
            </w:r>
          </w:p>
        </w:tc>
        <w:tc>
          <w:tcPr>
            <w:tcW w:w="1326" w:type="dxa"/>
            <w:tcBorders>
              <w:top w:val="nil"/>
              <w:left w:val="nil"/>
              <w:bottom w:val="single" w:sz="4" w:space="0" w:color="404040"/>
              <w:right w:val="single" w:sz="4" w:space="0" w:color="404040"/>
            </w:tcBorders>
            <w:shd w:val="clear" w:color="000000" w:fill="E6E6E6"/>
            <w:noWrap/>
            <w:vAlign w:val="center"/>
            <w:hideMark/>
          </w:tcPr>
          <w:p w14:paraId="0306D40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7FFFAE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7249A09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0DA30A4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17309683"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31153D4"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Travel &amp; Entertainment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2AC9CEF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1B16E47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58470B7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890699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25B4BD6A"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E0AD756"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Equipment</w:t>
            </w:r>
          </w:p>
        </w:tc>
        <w:tc>
          <w:tcPr>
            <w:tcW w:w="1326" w:type="dxa"/>
            <w:tcBorders>
              <w:top w:val="nil"/>
              <w:left w:val="nil"/>
              <w:bottom w:val="single" w:sz="4" w:space="0" w:color="404040"/>
              <w:right w:val="single" w:sz="4" w:space="0" w:color="404040"/>
            </w:tcBorders>
            <w:shd w:val="clear" w:color="000000" w:fill="E6E6E6"/>
            <w:noWrap/>
            <w:vAlign w:val="center"/>
            <w:hideMark/>
          </w:tcPr>
          <w:p w14:paraId="40F3DD7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668465F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00497E7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1E866A9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$5,000</w:t>
            </w:r>
          </w:p>
        </w:tc>
      </w:tr>
      <w:tr w:rsidR="00DA7DF6" w:rsidRPr="00DA7DF6" w14:paraId="195E10EE"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1D34C19"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Furniture &amp; Fixtures</w:t>
            </w:r>
          </w:p>
        </w:tc>
        <w:tc>
          <w:tcPr>
            <w:tcW w:w="1326" w:type="dxa"/>
            <w:tcBorders>
              <w:top w:val="nil"/>
              <w:left w:val="nil"/>
              <w:bottom w:val="single" w:sz="4" w:space="0" w:color="404040"/>
              <w:right w:val="single" w:sz="4" w:space="0" w:color="404040"/>
            </w:tcBorders>
            <w:shd w:val="clear" w:color="000000" w:fill="E6E6E6"/>
            <w:noWrap/>
            <w:vAlign w:val="center"/>
            <w:hideMark/>
          </w:tcPr>
          <w:p w14:paraId="421B2496"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26576F9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03612A03"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4195580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67FB2314"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8BC49E2"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Leasehold Improvements</w:t>
            </w:r>
          </w:p>
        </w:tc>
        <w:tc>
          <w:tcPr>
            <w:tcW w:w="1326" w:type="dxa"/>
            <w:tcBorders>
              <w:top w:val="nil"/>
              <w:left w:val="nil"/>
              <w:bottom w:val="single" w:sz="4" w:space="0" w:color="404040"/>
              <w:right w:val="single" w:sz="4" w:space="0" w:color="404040"/>
            </w:tcBorders>
            <w:shd w:val="clear" w:color="000000" w:fill="E6E6E6"/>
            <w:noWrap/>
            <w:vAlign w:val="center"/>
            <w:hideMark/>
          </w:tcPr>
          <w:p w14:paraId="7A6B519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227178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0BE7D1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16D0EC0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4FCEB5AB"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87D9700"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Security Deposit(s)</w:t>
            </w:r>
          </w:p>
        </w:tc>
        <w:tc>
          <w:tcPr>
            <w:tcW w:w="1326" w:type="dxa"/>
            <w:tcBorders>
              <w:top w:val="nil"/>
              <w:left w:val="nil"/>
              <w:bottom w:val="single" w:sz="4" w:space="0" w:color="404040"/>
              <w:right w:val="single" w:sz="4" w:space="0" w:color="404040"/>
            </w:tcBorders>
            <w:shd w:val="clear" w:color="000000" w:fill="E6E6E6"/>
            <w:noWrap/>
            <w:vAlign w:val="center"/>
            <w:hideMark/>
          </w:tcPr>
          <w:p w14:paraId="7516A194"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0041AF0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72E3F6DB"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2E821790"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105C011D"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81C5077"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Business Licenses/Permits/Fees</w:t>
            </w:r>
          </w:p>
        </w:tc>
        <w:tc>
          <w:tcPr>
            <w:tcW w:w="1326" w:type="dxa"/>
            <w:tcBorders>
              <w:top w:val="nil"/>
              <w:left w:val="nil"/>
              <w:bottom w:val="single" w:sz="4" w:space="0" w:color="404040"/>
              <w:right w:val="single" w:sz="4" w:space="0" w:color="404040"/>
            </w:tcBorders>
            <w:shd w:val="clear" w:color="000000" w:fill="E6E6E6"/>
            <w:noWrap/>
            <w:vAlign w:val="center"/>
            <w:hideMark/>
          </w:tcPr>
          <w:p w14:paraId="0147BBED"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8012CA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01A7C9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332AE9E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2A56E817"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4A35FDF"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Professional Services - Legal, Accounting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7AA1B98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2957C092"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268367F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c>
          <w:tcPr>
            <w:tcW w:w="1757" w:type="dxa"/>
            <w:tcBorders>
              <w:top w:val="nil"/>
              <w:left w:val="nil"/>
              <w:bottom w:val="single" w:sz="4" w:space="0" w:color="404040"/>
              <w:right w:val="single" w:sz="4" w:space="0" w:color="404040"/>
            </w:tcBorders>
            <w:shd w:val="clear" w:color="000000" w:fill="E6E6E6"/>
            <w:noWrap/>
            <w:vAlign w:val="center"/>
            <w:hideMark/>
          </w:tcPr>
          <w:p w14:paraId="1A397C0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$1,500</w:t>
            </w:r>
          </w:p>
        </w:tc>
      </w:tr>
      <w:tr w:rsidR="00DA7DF6" w:rsidRPr="00DA7DF6" w14:paraId="12328EC0"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31276E5"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Consultant(s)</w:t>
            </w:r>
          </w:p>
        </w:tc>
        <w:tc>
          <w:tcPr>
            <w:tcW w:w="1326" w:type="dxa"/>
            <w:tcBorders>
              <w:top w:val="nil"/>
              <w:left w:val="nil"/>
              <w:bottom w:val="single" w:sz="4" w:space="0" w:color="404040"/>
              <w:right w:val="single" w:sz="4" w:space="0" w:color="404040"/>
            </w:tcBorders>
            <w:shd w:val="clear" w:color="000000" w:fill="E6E6E6"/>
            <w:noWrap/>
            <w:vAlign w:val="center"/>
            <w:hideMark/>
          </w:tcPr>
          <w:p w14:paraId="5668266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749616E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CF8B14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2BB67851"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74518E72"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89B0EA1"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Inventory</w:t>
            </w:r>
          </w:p>
        </w:tc>
        <w:tc>
          <w:tcPr>
            <w:tcW w:w="1326" w:type="dxa"/>
            <w:tcBorders>
              <w:top w:val="nil"/>
              <w:left w:val="nil"/>
              <w:bottom w:val="single" w:sz="4" w:space="0" w:color="404040"/>
              <w:right w:val="single" w:sz="4" w:space="0" w:color="404040"/>
            </w:tcBorders>
            <w:shd w:val="clear" w:color="000000" w:fill="E6E6E6"/>
            <w:noWrap/>
            <w:vAlign w:val="center"/>
            <w:hideMark/>
          </w:tcPr>
          <w:p w14:paraId="2F8CF6C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4DE4044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F85561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1757" w:type="dxa"/>
            <w:tcBorders>
              <w:top w:val="nil"/>
              <w:left w:val="nil"/>
              <w:bottom w:val="single" w:sz="4" w:space="0" w:color="404040"/>
              <w:right w:val="single" w:sz="4" w:space="0" w:color="404040"/>
            </w:tcBorders>
            <w:shd w:val="clear" w:color="000000" w:fill="E6E6E6"/>
            <w:noWrap/>
            <w:vAlign w:val="center"/>
            <w:hideMark/>
          </w:tcPr>
          <w:p w14:paraId="7945581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r>
      <w:tr w:rsidR="00DA7DF6" w:rsidRPr="00DA7DF6" w14:paraId="6532D794"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7D2A3D2"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Cash-On-Hand (Working Capital)</w:t>
            </w:r>
          </w:p>
        </w:tc>
        <w:tc>
          <w:tcPr>
            <w:tcW w:w="1326" w:type="dxa"/>
            <w:tcBorders>
              <w:top w:val="nil"/>
              <w:left w:val="nil"/>
              <w:bottom w:val="single" w:sz="4" w:space="0" w:color="404040"/>
              <w:right w:val="single" w:sz="4" w:space="0" w:color="404040"/>
            </w:tcBorders>
            <w:shd w:val="clear" w:color="000000" w:fill="E6E6E6"/>
            <w:noWrap/>
            <w:vAlign w:val="center"/>
            <w:hideMark/>
          </w:tcPr>
          <w:p w14:paraId="66E3AB98"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473ACD3F"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35E0BA5C"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095A3869"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$4,000</w:t>
            </w:r>
          </w:p>
        </w:tc>
      </w:tr>
      <w:tr w:rsidR="00DA7DF6" w:rsidRPr="00DA7DF6" w14:paraId="21D897AD"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A8534E3" w14:textId="77777777" w:rsidR="00DA7DF6" w:rsidRPr="00DA7DF6" w:rsidRDefault="00DA7DF6" w:rsidP="00DA7DF6">
            <w:pPr>
              <w:spacing w:after="0" w:line="240" w:lineRule="auto"/>
              <w:rPr>
                <w:rFonts w:ascii="Calibri" w:eastAsia="Times New Roman" w:hAnsi="Calibri" w:cs="Calibri"/>
                <w:b/>
                <w:bCs/>
                <w:color w:val="2F2F2F"/>
                <w:sz w:val="18"/>
                <w:szCs w:val="18"/>
              </w:rPr>
            </w:pPr>
            <w:r w:rsidRPr="00DA7DF6">
              <w:rPr>
                <w:rFonts w:ascii="Calibri" w:eastAsia="Times New Roman" w:hAnsi="Calibri" w:cs="Calibri"/>
                <w:b/>
                <w:bCs/>
                <w:color w:val="2F2F2F"/>
                <w:sz w:val="18"/>
                <w:szCs w:val="18"/>
              </w:rPr>
              <w:t>Miscellaneous</w:t>
            </w:r>
          </w:p>
        </w:tc>
        <w:tc>
          <w:tcPr>
            <w:tcW w:w="1326" w:type="dxa"/>
            <w:tcBorders>
              <w:top w:val="nil"/>
              <w:left w:val="nil"/>
              <w:bottom w:val="single" w:sz="4" w:space="0" w:color="404040"/>
              <w:right w:val="single" w:sz="4" w:space="0" w:color="404040"/>
            </w:tcBorders>
            <w:shd w:val="clear" w:color="000000" w:fill="E6E6E6"/>
            <w:noWrap/>
            <w:vAlign w:val="center"/>
            <w:hideMark/>
          </w:tcPr>
          <w:p w14:paraId="134AC66E"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 </w:t>
            </w:r>
          </w:p>
        </w:tc>
        <w:tc>
          <w:tcPr>
            <w:tcW w:w="2115" w:type="dxa"/>
            <w:tcBorders>
              <w:top w:val="nil"/>
              <w:left w:val="nil"/>
              <w:bottom w:val="single" w:sz="4" w:space="0" w:color="404040"/>
              <w:right w:val="single" w:sz="4" w:space="0" w:color="404040"/>
            </w:tcBorders>
            <w:shd w:val="clear" w:color="000000" w:fill="E6E6E6"/>
            <w:noWrap/>
            <w:vAlign w:val="center"/>
            <w:hideMark/>
          </w:tcPr>
          <w:p w14:paraId="36AB14E5"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$0</w:t>
            </w:r>
          </w:p>
        </w:tc>
        <w:tc>
          <w:tcPr>
            <w:tcW w:w="2279" w:type="dxa"/>
            <w:tcBorders>
              <w:top w:val="nil"/>
              <w:left w:val="nil"/>
              <w:bottom w:val="single" w:sz="4" w:space="0" w:color="404040"/>
              <w:right w:val="single" w:sz="4" w:space="0" w:color="404040"/>
            </w:tcBorders>
            <w:shd w:val="clear" w:color="000000" w:fill="E6E6E6"/>
            <w:noWrap/>
            <w:vAlign w:val="center"/>
            <w:hideMark/>
          </w:tcPr>
          <w:p w14:paraId="5C4D721A"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$1,000</w:t>
            </w:r>
          </w:p>
        </w:tc>
        <w:tc>
          <w:tcPr>
            <w:tcW w:w="1757" w:type="dxa"/>
            <w:tcBorders>
              <w:top w:val="nil"/>
              <w:left w:val="nil"/>
              <w:bottom w:val="single" w:sz="4" w:space="0" w:color="404040"/>
              <w:right w:val="single" w:sz="4" w:space="0" w:color="404040"/>
            </w:tcBorders>
            <w:shd w:val="clear" w:color="000000" w:fill="E6E6E6"/>
            <w:noWrap/>
            <w:vAlign w:val="center"/>
            <w:hideMark/>
          </w:tcPr>
          <w:p w14:paraId="221F3247" w14:textId="77777777" w:rsidR="00DA7DF6" w:rsidRPr="00DA7DF6" w:rsidRDefault="00DA7DF6" w:rsidP="00DA7DF6">
            <w:pPr>
              <w:spacing w:after="0" w:line="240" w:lineRule="auto"/>
              <w:jc w:val="center"/>
              <w:rPr>
                <w:rFonts w:ascii="Calibri" w:eastAsia="Times New Roman" w:hAnsi="Calibri" w:cs="Calibri"/>
                <w:color w:val="2F2F2F"/>
                <w:sz w:val="18"/>
                <w:szCs w:val="18"/>
              </w:rPr>
            </w:pPr>
            <w:r w:rsidRPr="00DA7DF6">
              <w:rPr>
                <w:rFonts w:ascii="Calibri" w:eastAsia="Times New Roman" w:hAnsi="Calibri" w:cs="Calibri"/>
                <w:color w:val="2F2F2F"/>
                <w:sz w:val="18"/>
                <w:szCs w:val="18"/>
              </w:rPr>
              <w:t>$1,000</w:t>
            </w:r>
          </w:p>
        </w:tc>
      </w:tr>
      <w:tr w:rsidR="00DA7DF6" w:rsidRPr="00DA7DF6" w14:paraId="4915262B" w14:textId="77777777" w:rsidTr="00DA7DF6">
        <w:trPr>
          <w:trHeight w:val="20"/>
        </w:trPr>
        <w:tc>
          <w:tcPr>
            <w:tcW w:w="5583" w:type="dxa"/>
            <w:tcBorders>
              <w:top w:val="nil"/>
              <w:left w:val="single" w:sz="4" w:space="0" w:color="404040"/>
              <w:bottom w:val="single" w:sz="4" w:space="0" w:color="404040"/>
              <w:right w:val="single" w:sz="4" w:space="0" w:color="404040"/>
            </w:tcBorders>
            <w:shd w:val="clear" w:color="000000" w:fill="D83B01"/>
            <w:vAlign w:val="center"/>
            <w:hideMark/>
          </w:tcPr>
          <w:p w14:paraId="0D3F7F13"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ESTIMATED START-UP BUDGET</w:t>
            </w:r>
          </w:p>
        </w:tc>
        <w:tc>
          <w:tcPr>
            <w:tcW w:w="1326" w:type="dxa"/>
            <w:tcBorders>
              <w:top w:val="nil"/>
              <w:left w:val="nil"/>
              <w:bottom w:val="single" w:sz="4" w:space="0" w:color="404040"/>
              <w:right w:val="single" w:sz="4" w:space="0" w:color="404040"/>
            </w:tcBorders>
            <w:shd w:val="clear" w:color="000000" w:fill="D83B01"/>
            <w:noWrap/>
            <w:vAlign w:val="center"/>
            <w:hideMark/>
          </w:tcPr>
          <w:p w14:paraId="57FAAA5B"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115" w:type="dxa"/>
            <w:tcBorders>
              <w:top w:val="nil"/>
              <w:left w:val="nil"/>
              <w:bottom w:val="single" w:sz="4" w:space="0" w:color="404040"/>
              <w:right w:val="single" w:sz="4" w:space="0" w:color="404040"/>
            </w:tcBorders>
            <w:shd w:val="clear" w:color="000000" w:fill="D83B01"/>
            <w:noWrap/>
            <w:vAlign w:val="center"/>
            <w:hideMark/>
          </w:tcPr>
          <w:p w14:paraId="46665693"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279" w:type="dxa"/>
            <w:tcBorders>
              <w:top w:val="nil"/>
              <w:left w:val="nil"/>
              <w:bottom w:val="single" w:sz="4" w:space="0" w:color="404040"/>
              <w:right w:val="single" w:sz="4" w:space="0" w:color="404040"/>
            </w:tcBorders>
            <w:shd w:val="clear" w:color="000000" w:fill="D83B01"/>
            <w:noWrap/>
            <w:vAlign w:val="center"/>
            <w:hideMark/>
          </w:tcPr>
          <w:p w14:paraId="5F14265C"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1757" w:type="dxa"/>
            <w:tcBorders>
              <w:top w:val="nil"/>
              <w:left w:val="nil"/>
              <w:bottom w:val="single" w:sz="4" w:space="0" w:color="404040"/>
              <w:right w:val="single" w:sz="4" w:space="0" w:color="404040"/>
            </w:tcBorders>
            <w:shd w:val="clear" w:color="000000" w:fill="D83B01"/>
            <w:noWrap/>
            <w:vAlign w:val="center"/>
            <w:hideMark/>
          </w:tcPr>
          <w:p w14:paraId="231072E9"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$40,812</w:t>
            </w:r>
          </w:p>
        </w:tc>
      </w:tr>
    </w:tbl>
    <w:p w14:paraId="4B660B13" w14:textId="77777777" w:rsidR="00DA7DF6" w:rsidRDefault="00623E77" w:rsidP="00E600C9">
      <w:r>
        <w:rPr>
          <w:noProof/>
        </w:rPr>
        <mc:AlternateContent>
          <mc:Choice Requires="wpg">
            <w:drawing>
              <wp:anchor distT="0" distB="0" distL="114300" distR="114300" simplePos="0" relativeHeight="251680768" behindDoc="0" locked="0" layoutInCell="1" allowOverlap="1" wp14:anchorId="06BB085A" wp14:editId="503C0C1B">
                <wp:simplePos x="0" y="0"/>
                <wp:positionH relativeFrom="margin">
                  <wp:align>right</wp:align>
                </wp:positionH>
                <wp:positionV relativeFrom="paragraph">
                  <wp:posOffset>6400800</wp:posOffset>
                </wp:positionV>
                <wp:extent cx="8229600" cy="208280"/>
                <wp:effectExtent l="0" t="0" r="0" b="1270"/>
                <wp:wrapNone/>
                <wp:docPr id="279" name="Group 279"/>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280" name="Group 280"/>
                        <wpg:cNvGrpSpPr/>
                        <wpg:grpSpPr>
                          <a:xfrm>
                            <a:off x="3182257" y="3628"/>
                            <a:ext cx="2753495" cy="205112"/>
                            <a:chOff x="3182257" y="3628"/>
                            <a:chExt cx="2753495" cy="205112"/>
                          </a:xfrm>
                        </wpg:grpSpPr>
                        <wps:wsp>
                          <wps:cNvPr id="281" name="Rectangle 281"/>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3" name="Group 283"/>
                        <wpg:cNvGrpSpPr/>
                        <wpg:grpSpPr>
                          <a:xfrm rot="10800000">
                            <a:off x="0" y="0"/>
                            <a:ext cx="2753495" cy="205112"/>
                            <a:chOff x="0" y="0"/>
                            <a:chExt cx="2753495" cy="205112"/>
                          </a:xfrm>
                        </wpg:grpSpPr>
                        <wps:wsp>
                          <wps:cNvPr id="284" name="Rectangle 28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A4FDF1B" id="Group 279" o:spid="_x0000_s1026" style="position:absolute;margin-left:596.8pt;margin-top:7in;width:9in;height:16.4pt;z-index:251680768;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">
                <v:group id="Group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angle 281"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" fillcolor="#d83b01" stroked="f" strokeweight="1pt"/>
                  <v:rect id="Rectangle 282"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" fillcolor="#2f2f2f" stroked="f" strokeweight="1pt"/>
                </v:group>
                <v:group id="Group 283"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">
                  <v:rect id="Rectangle 28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" fillcolor="#d83b01" stroked="f" strokeweight="1pt"/>
                  <v:rect id="Rectangle 28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" fillcolor="#2f2f2f" stroked="f" strokeweight="1pt"/>
                </v:group>
                <w10:wrap anchorx="margin"/>
              </v:group>
            </w:pict>
          </mc:Fallback>
        </mc:AlternateContent>
      </w:r>
      <w:bookmarkStart w:id="8" w:name="RANGE!A1:E29"/>
    </w:p>
    <w:bookmarkEnd w:id="8"/>
    <w:p w14:paraId="24C3AE5F" w14:textId="77777777" w:rsidR="00DA7DF6" w:rsidRDefault="008E5632" w:rsidP="00374113">
      <w:pPr>
        <w:spacing w:after="0" w:line="360" w:lineRule="auto"/>
        <w:jc w:val="both"/>
      </w:pPr>
      <w:r w:rsidRPr="00374113">
        <w:rPr>
          <w:b/>
          <w:color w:val="D83B01"/>
        </w:rPr>
        <w:lastRenderedPageBreak/>
        <w:t>Projected Profit and Loss Model:</w:t>
      </w:r>
      <w:r w:rsidRPr="00374113">
        <w:rPr>
          <w:color w:val="D83B01"/>
        </w:rPr>
        <w:t xml:space="preserve"> </w:t>
      </w:r>
      <w:r w:rsidRPr="00DA7DF6">
        <w:t>The model below shows a sample of the projections a small business is forecasting for their first 12 months of operations. The top portion of the table shows projected sales and gross profit. This is a good place to begin creating your sales forecast. The next section itemizes the recurring expenses you are projecting for the same months. These should be consistent with the estimated start-up costs you completed in the prior section. At the bottom of this model, you will begin to see when you are becoming profitable and what expense items are the most impactful to your profitability. There is a blank table in the Appendix for you to complete your own start-up cost projections.</w:t>
      </w:r>
      <w:bookmarkStart w:id="9" w:name="RANGE!A1:N34"/>
    </w:p>
    <w:tbl>
      <w:tblPr>
        <w:tblW w:w="12927" w:type="dxa"/>
        <w:tblLook w:val="04A0" w:firstRow="1" w:lastRow="0" w:firstColumn="1" w:lastColumn="0" w:noHBand="0" w:noVBand="1"/>
      </w:tblPr>
      <w:tblGrid>
        <w:gridCol w:w="2198"/>
        <w:gridCol w:w="831"/>
        <w:gridCol w:w="744"/>
        <w:gridCol w:w="744"/>
        <w:gridCol w:w="831"/>
        <w:gridCol w:w="744"/>
        <w:gridCol w:w="744"/>
        <w:gridCol w:w="744"/>
        <w:gridCol w:w="744"/>
        <w:gridCol w:w="759"/>
        <w:gridCol w:w="831"/>
        <w:gridCol w:w="744"/>
        <w:gridCol w:w="380"/>
        <w:gridCol w:w="380"/>
        <w:gridCol w:w="1509"/>
      </w:tblGrid>
      <w:tr w:rsidR="00DA7DF6" w:rsidRPr="00DA7DF6" w14:paraId="1E15C3FA" w14:textId="77777777" w:rsidTr="00DA7DF6">
        <w:trPr>
          <w:divId w:val="1272130857"/>
          <w:trHeight w:val="20"/>
        </w:trPr>
        <w:tc>
          <w:tcPr>
            <w:tcW w:w="0" w:type="auto"/>
            <w:gridSpan w:val="15"/>
            <w:tcBorders>
              <w:top w:val="nil"/>
              <w:left w:val="single" w:sz="4" w:space="0" w:color="404040"/>
              <w:bottom w:val="nil"/>
              <w:right w:val="nil"/>
            </w:tcBorders>
            <w:shd w:val="clear" w:color="000000" w:fill="D83B01"/>
            <w:noWrap/>
            <w:vAlign w:val="center"/>
            <w:hideMark/>
          </w:tcPr>
          <w:p w14:paraId="02053D85" w14:textId="77777777" w:rsidR="00DA7DF6" w:rsidRPr="00DA7DF6" w:rsidRDefault="00DA7DF6" w:rsidP="00DA7DF6">
            <w:pPr>
              <w:spacing w:after="0" w:line="240" w:lineRule="auto"/>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START-UP COSTS</w:t>
            </w:r>
          </w:p>
        </w:tc>
      </w:tr>
      <w:tr w:rsidR="00DA7DF6" w:rsidRPr="00DA7DF6" w14:paraId="73ABBF68" w14:textId="77777777" w:rsidTr="00DA7DF6">
        <w:trPr>
          <w:divId w:val="1272130857"/>
          <w:trHeight w:val="145"/>
        </w:trPr>
        <w:tc>
          <w:tcPr>
            <w:tcW w:w="0" w:type="auto"/>
            <w:gridSpan w:val="13"/>
            <w:tcBorders>
              <w:top w:val="single" w:sz="4" w:space="0" w:color="404040"/>
              <w:left w:val="single" w:sz="4" w:space="0" w:color="404040"/>
              <w:bottom w:val="single" w:sz="4" w:space="0" w:color="404040"/>
              <w:right w:val="single" w:sz="4" w:space="0" w:color="404040"/>
            </w:tcBorders>
            <w:shd w:val="clear" w:color="000000" w:fill="E6E6E6"/>
            <w:noWrap/>
            <w:vAlign w:val="center"/>
            <w:hideMark/>
          </w:tcPr>
          <w:p w14:paraId="440C0B30"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Your Coffee Shop</w:t>
            </w:r>
          </w:p>
        </w:tc>
        <w:tc>
          <w:tcPr>
            <w:tcW w:w="0" w:type="auto"/>
            <w:gridSpan w:val="2"/>
            <w:tcBorders>
              <w:top w:val="nil"/>
              <w:left w:val="nil"/>
              <w:bottom w:val="nil"/>
              <w:right w:val="nil"/>
            </w:tcBorders>
            <w:shd w:val="clear" w:color="000000" w:fill="E6E6E6"/>
            <w:noWrap/>
            <w:hideMark/>
          </w:tcPr>
          <w:p w14:paraId="1D161837" w14:textId="77777777" w:rsidR="00DA7DF6" w:rsidRPr="00DA7DF6" w:rsidRDefault="00DA7DF6" w:rsidP="00DA7DF6">
            <w:pPr>
              <w:spacing w:after="0" w:line="240" w:lineRule="auto"/>
              <w:jc w:val="right"/>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January 1, 2018</w:t>
            </w:r>
          </w:p>
        </w:tc>
      </w:tr>
      <w:tr w:rsidR="00DA7DF6" w:rsidRPr="00DA7DF6" w14:paraId="519A2CC7" w14:textId="77777777" w:rsidTr="00DA7DF6">
        <w:trPr>
          <w:divId w:val="1272130857"/>
          <w:trHeight w:val="20"/>
        </w:trPr>
        <w:tc>
          <w:tcPr>
            <w:tcW w:w="0" w:type="auto"/>
            <w:gridSpan w:val="15"/>
            <w:tcBorders>
              <w:top w:val="nil"/>
              <w:left w:val="single" w:sz="4" w:space="0" w:color="404040"/>
              <w:bottom w:val="single" w:sz="4" w:space="0" w:color="404040"/>
              <w:right w:val="nil"/>
            </w:tcBorders>
            <w:shd w:val="clear" w:color="000000" w:fill="D83B01"/>
            <w:vAlign w:val="center"/>
            <w:hideMark/>
          </w:tcPr>
          <w:p w14:paraId="1EDAF949"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15B33E3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2B49E2B"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REVENUE</w:t>
            </w:r>
          </w:p>
        </w:tc>
        <w:tc>
          <w:tcPr>
            <w:tcW w:w="694" w:type="dxa"/>
            <w:tcBorders>
              <w:top w:val="nil"/>
              <w:left w:val="nil"/>
              <w:bottom w:val="single" w:sz="4" w:space="0" w:color="404040"/>
              <w:right w:val="single" w:sz="4" w:space="0" w:color="404040"/>
            </w:tcBorders>
            <w:shd w:val="clear" w:color="000000" w:fill="E6E6E6"/>
            <w:vAlign w:val="center"/>
            <w:hideMark/>
          </w:tcPr>
          <w:p w14:paraId="0624A33A"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4696A61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1C6F694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79275C6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760FD1E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57F53F1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76827F5D"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075D187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19801C2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62C4708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251E2158"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NOV</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0FF2043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404040"/>
            </w:tcBorders>
            <w:shd w:val="clear" w:color="000000" w:fill="E6E6E6"/>
            <w:vAlign w:val="center"/>
            <w:hideMark/>
          </w:tcPr>
          <w:p w14:paraId="5297696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YTD</w:t>
            </w:r>
          </w:p>
        </w:tc>
      </w:tr>
      <w:tr w:rsidR="00DA7DF6" w:rsidRPr="00DA7DF6" w14:paraId="470BB4C7"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18671E8D"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75D4F08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72320EB"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Estimated Product Sales</w:t>
            </w:r>
          </w:p>
        </w:tc>
        <w:tc>
          <w:tcPr>
            <w:tcW w:w="694" w:type="dxa"/>
            <w:tcBorders>
              <w:top w:val="nil"/>
              <w:left w:val="nil"/>
              <w:bottom w:val="single" w:sz="4" w:space="0" w:color="404040"/>
              <w:right w:val="single" w:sz="4" w:space="0" w:color="404040"/>
            </w:tcBorders>
            <w:shd w:val="clear" w:color="000000" w:fill="E6E6E6"/>
            <w:noWrap/>
            <w:vAlign w:val="center"/>
            <w:hideMark/>
          </w:tcPr>
          <w:p w14:paraId="09B29D0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243FF91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54349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16E9B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$7,000 </w:t>
            </w:r>
          </w:p>
        </w:tc>
        <w:tc>
          <w:tcPr>
            <w:tcW w:w="0" w:type="auto"/>
            <w:tcBorders>
              <w:top w:val="nil"/>
              <w:left w:val="nil"/>
              <w:bottom w:val="single" w:sz="4" w:space="0" w:color="404040"/>
              <w:right w:val="single" w:sz="4" w:space="0" w:color="404040"/>
            </w:tcBorders>
            <w:shd w:val="clear" w:color="000000" w:fill="E6E6E6"/>
            <w:noWrap/>
            <w:vAlign w:val="center"/>
            <w:hideMark/>
          </w:tcPr>
          <w:p w14:paraId="4B4167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$14,500 </w:t>
            </w:r>
          </w:p>
        </w:tc>
        <w:tc>
          <w:tcPr>
            <w:tcW w:w="0" w:type="auto"/>
            <w:tcBorders>
              <w:top w:val="nil"/>
              <w:left w:val="nil"/>
              <w:bottom w:val="single" w:sz="4" w:space="0" w:color="404040"/>
              <w:right w:val="single" w:sz="4" w:space="0" w:color="404040"/>
            </w:tcBorders>
            <w:shd w:val="clear" w:color="000000" w:fill="E6E6E6"/>
            <w:noWrap/>
            <w:vAlign w:val="center"/>
            <w:hideMark/>
          </w:tcPr>
          <w:p w14:paraId="272D5E2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$16,400 </w:t>
            </w:r>
          </w:p>
        </w:tc>
        <w:tc>
          <w:tcPr>
            <w:tcW w:w="0" w:type="auto"/>
            <w:tcBorders>
              <w:top w:val="nil"/>
              <w:left w:val="nil"/>
              <w:bottom w:val="single" w:sz="4" w:space="0" w:color="404040"/>
              <w:right w:val="single" w:sz="4" w:space="0" w:color="404040"/>
            </w:tcBorders>
            <w:shd w:val="clear" w:color="000000" w:fill="E6E6E6"/>
            <w:noWrap/>
            <w:vAlign w:val="center"/>
            <w:hideMark/>
          </w:tcPr>
          <w:p w14:paraId="12824CF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2BCFAC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$23,125 </w:t>
            </w:r>
          </w:p>
        </w:tc>
        <w:tc>
          <w:tcPr>
            <w:tcW w:w="0" w:type="auto"/>
            <w:tcBorders>
              <w:top w:val="nil"/>
              <w:left w:val="nil"/>
              <w:bottom w:val="single" w:sz="4" w:space="0" w:color="404040"/>
              <w:right w:val="single" w:sz="4" w:space="0" w:color="404040"/>
            </w:tcBorders>
            <w:shd w:val="clear" w:color="000000" w:fill="E6E6E6"/>
            <w:noWrap/>
            <w:vAlign w:val="center"/>
            <w:hideMark/>
          </w:tcPr>
          <w:p w14:paraId="591A4F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$24,549 </w:t>
            </w:r>
          </w:p>
        </w:tc>
        <w:tc>
          <w:tcPr>
            <w:tcW w:w="0" w:type="auto"/>
            <w:tcBorders>
              <w:top w:val="nil"/>
              <w:left w:val="nil"/>
              <w:bottom w:val="single" w:sz="4" w:space="0" w:color="404040"/>
              <w:right w:val="single" w:sz="4" w:space="0" w:color="404040"/>
            </w:tcBorders>
            <w:shd w:val="clear" w:color="000000" w:fill="E6E6E6"/>
            <w:noWrap/>
            <w:vAlign w:val="center"/>
            <w:hideMark/>
          </w:tcPr>
          <w:p w14:paraId="6173102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$22,000 </w:t>
            </w:r>
          </w:p>
        </w:tc>
        <w:tc>
          <w:tcPr>
            <w:tcW w:w="0" w:type="auto"/>
            <w:tcBorders>
              <w:top w:val="nil"/>
              <w:left w:val="nil"/>
              <w:bottom w:val="single" w:sz="4" w:space="0" w:color="404040"/>
              <w:right w:val="single" w:sz="4" w:space="0" w:color="404040"/>
            </w:tcBorders>
            <w:shd w:val="clear" w:color="000000" w:fill="E6E6E6"/>
            <w:noWrap/>
            <w:vAlign w:val="center"/>
            <w:hideMark/>
          </w:tcPr>
          <w:p w14:paraId="163FB55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51C5FD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$27,349 </w:t>
            </w:r>
          </w:p>
        </w:tc>
        <w:tc>
          <w:tcPr>
            <w:tcW w:w="0" w:type="auto"/>
            <w:tcBorders>
              <w:top w:val="nil"/>
              <w:left w:val="nil"/>
              <w:bottom w:val="single" w:sz="4" w:space="0" w:color="404040"/>
              <w:right w:val="single" w:sz="4" w:space="0" w:color="404040"/>
            </w:tcBorders>
            <w:shd w:val="clear" w:color="000000" w:fill="E6E6E6"/>
            <w:noWrap/>
            <w:vAlign w:val="center"/>
            <w:hideMark/>
          </w:tcPr>
          <w:p w14:paraId="4C94718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$216,423 </w:t>
            </w:r>
          </w:p>
        </w:tc>
      </w:tr>
      <w:tr w:rsidR="00DA7DF6" w:rsidRPr="00DA7DF6" w14:paraId="4FD56984"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51C8819"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Less Sales Returns &amp; Discounts</w:t>
            </w:r>
          </w:p>
        </w:tc>
        <w:tc>
          <w:tcPr>
            <w:tcW w:w="694" w:type="dxa"/>
            <w:tcBorders>
              <w:top w:val="nil"/>
              <w:left w:val="nil"/>
              <w:bottom w:val="single" w:sz="4" w:space="0" w:color="404040"/>
              <w:right w:val="single" w:sz="4" w:space="0" w:color="404040"/>
            </w:tcBorders>
            <w:shd w:val="clear" w:color="000000" w:fill="E6E6E6"/>
            <w:noWrap/>
            <w:vAlign w:val="center"/>
            <w:hideMark/>
          </w:tcPr>
          <w:p w14:paraId="329DCF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38843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($350)</w:t>
            </w:r>
          </w:p>
        </w:tc>
        <w:tc>
          <w:tcPr>
            <w:tcW w:w="0" w:type="auto"/>
            <w:tcBorders>
              <w:top w:val="nil"/>
              <w:left w:val="nil"/>
              <w:bottom w:val="single" w:sz="4" w:space="0" w:color="404040"/>
              <w:right w:val="single" w:sz="4" w:space="0" w:color="404040"/>
            </w:tcBorders>
            <w:shd w:val="clear" w:color="000000" w:fill="E6E6E6"/>
            <w:noWrap/>
            <w:vAlign w:val="center"/>
            <w:hideMark/>
          </w:tcPr>
          <w:p w14:paraId="723629E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F21B4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($206)</w:t>
            </w:r>
          </w:p>
        </w:tc>
        <w:tc>
          <w:tcPr>
            <w:tcW w:w="0" w:type="auto"/>
            <w:tcBorders>
              <w:top w:val="nil"/>
              <w:left w:val="nil"/>
              <w:bottom w:val="single" w:sz="4" w:space="0" w:color="404040"/>
              <w:right w:val="single" w:sz="4" w:space="0" w:color="404040"/>
            </w:tcBorders>
            <w:shd w:val="clear" w:color="000000" w:fill="E6E6E6"/>
            <w:noWrap/>
            <w:vAlign w:val="center"/>
            <w:hideMark/>
          </w:tcPr>
          <w:p w14:paraId="3D0D014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($234)</w:t>
            </w:r>
          </w:p>
        </w:tc>
        <w:tc>
          <w:tcPr>
            <w:tcW w:w="0" w:type="auto"/>
            <w:tcBorders>
              <w:top w:val="nil"/>
              <w:left w:val="nil"/>
              <w:bottom w:val="single" w:sz="4" w:space="0" w:color="404040"/>
              <w:right w:val="single" w:sz="4" w:space="0" w:color="404040"/>
            </w:tcBorders>
            <w:shd w:val="clear" w:color="000000" w:fill="E6E6E6"/>
            <w:noWrap/>
            <w:vAlign w:val="center"/>
            <w:hideMark/>
          </w:tcPr>
          <w:p w14:paraId="36F5F6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503341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6F11EC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($280)</w:t>
            </w:r>
          </w:p>
        </w:tc>
        <w:tc>
          <w:tcPr>
            <w:tcW w:w="0" w:type="auto"/>
            <w:tcBorders>
              <w:top w:val="nil"/>
              <w:left w:val="nil"/>
              <w:bottom w:val="single" w:sz="4" w:space="0" w:color="404040"/>
              <w:right w:val="single" w:sz="4" w:space="0" w:color="404040"/>
            </w:tcBorders>
            <w:shd w:val="clear" w:color="000000" w:fill="E6E6E6"/>
            <w:noWrap/>
            <w:vAlign w:val="center"/>
            <w:hideMark/>
          </w:tcPr>
          <w:p w14:paraId="5B36B7B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($1,200)</w:t>
            </w:r>
          </w:p>
        </w:tc>
        <w:tc>
          <w:tcPr>
            <w:tcW w:w="0" w:type="auto"/>
            <w:tcBorders>
              <w:top w:val="nil"/>
              <w:left w:val="nil"/>
              <w:bottom w:val="single" w:sz="4" w:space="0" w:color="404040"/>
              <w:right w:val="single" w:sz="4" w:space="0" w:color="404040"/>
            </w:tcBorders>
            <w:shd w:val="clear" w:color="000000" w:fill="E6E6E6"/>
            <w:noWrap/>
            <w:vAlign w:val="center"/>
            <w:hideMark/>
          </w:tcPr>
          <w:p w14:paraId="5D33F31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($1,600)</w:t>
            </w:r>
          </w:p>
        </w:tc>
        <w:tc>
          <w:tcPr>
            <w:tcW w:w="0" w:type="auto"/>
            <w:tcBorders>
              <w:top w:val="nil"/>
              <w:left w:val="nil"/>
              <w:bottom w:val="single" w:sz="4" w:space="0" w:color="404040"/>
              <w:right w:val="single" w:sz="4" w:space="0" w:color="404040"/>
            </w:tcBorders>
            <w:shd w:val="clear" w:color="000000" w:fill="E6E6E6"/>
            <w:noWrap/>
            <w:vAlign w:val="center"/>
            <w:hideMark/>
          </w:tcPr>
          <w:p w14:paraId="2D0208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213EC0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($2,400)</w:t>
            </w:r>
          </w:p>
        </w:tc>
        <w:tc>
          <w:tcPr>
            <w:tcW w:w="0" w:type="auto"/>
            <w:tcBorders>
              <w:top w:val="nil"/>
              <w:left w:val="nil"/>
              <w:bottom w:val="single" w:sz="4" w:space="0" w:color="404040"/>
              <w:right w:val="single" w:sz="4" w:space="0" w:color="404040"/>
            </w:tcBorders>
            <w:shd w:val="clear" w:color="000000" w:fill="E6E6E6"/>
            <w:noWrap/>
            <w:vAlign w:val="center"/>
            <w:hideMark/>
          </w:tcPr>
          <w:p w14:paraId="11539DB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($6,270)</w:t>
            </w:r>
          </w:p>
        </w:tc>
      </w:tr>
      <w:tr w:rsidR="00DA7DF6" w:rsidRPr="00DA7DF6" w14:paraId="4A17C827"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93DBB1A"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Service Revenue</w:t>
            </w:r>
          </w:p>
        </w:tc>
        <w:tc>
          <w:tcPr>
            <w:tcW w:w="694" w:type="dxa"/>
            <w:tcBorders>
              <w:top w:val="nil"/>
              <w:left w:val="nil"/>
              <w:bottom w:val="single" w:sz="4" w:space="0" w:color="404040"/>
              <w:right w:val="single" w:sz="4" w:space="0" w:color="404040"/>
            </w:tcBorders>
            <w:shd w:val="clear" w:color="000000" w:fill="E6E6E6"/>
            <w:noWrap/>
            <w:vAlign w:val="center"/>
            <w:hideMark/>
          </w:tcPr>
          <w:p w14:paraId="603FBF9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8A5FA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280D5E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9C09D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4334D8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3249F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74CC10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 </w:t>
            </w:r>
          </w:p>
        </w:tc>
        <w:tc>
          <w:tcPr>
            <w:tcW w:w="0" w:type="auto"/>
            <w:tcBorders>
              <w:top w:val="nil"/>
              <w:left w:val="nil"/>
              <w:bottom w:val="single" w:sz="4" w:space="0" w:color="404040"/>
              <w:right w:val="single" w:sz="4" w:space="0" w:color="404040"/>
            </w:tcBorders>
            <w:shd w:val="clear" w:color="000000" w:fill="E6E6E6"/>
            <w:noWrap/>
            <w:vAlign w:val="center"/>
            <w:hideMark/>
          </w:tcPr>
          <w:p w14:paraId="769709A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$100 </w:t>
            </w:r>
          </w:p>
        </w:tc>
        <w:tc>
          <w:tcPr>
            <w:tcW w:w="0" w:type="auto"/>
            <w:tcBorders>
              <w:top w:val="nil"/>
              <w:left w:val="nil"/>
              <w:bottom w:val="single" w:sz="4" w:space="0" w:color="404040"/>
              <w:right w:val="single" w:sz="4" w:space="0" w:color="404040"/>
            </w:tcBorders>
            <w:shd w:val="clear" w:color="000000" w:fill="E6E6E6"/>
            <w:noWrap/>
            <w:vAlign w:val="center"/>
            <w:hideMark/>
          </w:tcPr>
          <w:p w14:paraId="1B5953A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EA484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2E421F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4F6D2F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$1,360 </w:t>
            </w:r>
          </w:p>
        </w:tc>
        <w:tc>
          <w:tcPr>
            <w:tcW w:w="0" w:type="auto"/>
            <w:tcBorders>
              <w:top w:val="nil"/>
              <w:left w:val="nil"/>
              <w:bottom w:val="single" w:sz="4" w:space="0" w:color="404040"/>
              <w:right w:val="single" w:sz="4" w:space="0" w:color="404040"/>
            </w:tcBorders>
            <w:shd w:val="clear" w:color="000000" w:fill="E6E6E6"/>
            <w:noWrap/>
            <w:vAlign w:val="center"/>
            <w:hideMark/>
          </w:tcPr>
          <w:p w14:paraId="5C086BA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$3,305 </w:t>
            </w:r>
          </w:p>
        </w:tc>
      </w:tr>
      <w:tr w:rsidR="00DA7DF6" w:rsidRPr="00DA7DF6" w14:paraId="4755540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D66671F"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Other Revenue </w:t>
            </w:r>
          </w:p>
        </w:tc>
        <w:tc>
          <w:tcPr>
            <w:tcW w:w="694" w:type="dxa"/>
            <w:tcBorders>
              <w:top w:val="nil"/>
              <w:left w:val="nil"/>
              <w:bottom w:val="single" w:sz="4" w:space="0" w:color="404040"/>
              <w:right w:val="single" w:sz="4" w:space="0" w:color="404040"/>
            </w:tcBorders>
            <w:shd w:val="clear" w:color="000000" w:fill="E6E6E6"/>
            <w:noWrap/>
            <w:vAlign w:val="center"/>
            <w:hideMark/>
          </w:tcPr>
          <w:p w14:paraId="2C8ED9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45154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4F612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4DD1F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7D5D5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73375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1FB35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2EFDA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c>
          <w:tcPr>
            <w:tcW w:w="0" w:type="auto"/>
            <w:tcBorders>
              <w:top w:val="nil"/>
              <w:left w:val="nil"/>
              <w:bottom w:val="single" w:sz="4" w:space="0" w:color="404040"/>
              <w:right w:val="single" w:sz="4" w:space="0" w:color="404040"/>
            </w:tcBorders>
            <w:shd w:val="clear" w:color="000000" w:fill="E6E6E6"/>
            <w:noWrap/>
            <w:vAlign w:val="center"/>
            <w:hideMark/>
          </w:tcPr>
          <w:p w14:paraId="1BC681C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96CB40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A439ED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F30F18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AE78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r>
      <w:tr w:rsidR="00DA7DF6" w:rsidRPr="00DA7DF6" w14:paraId="531CB2F5"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F859791"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Net Sales</w:t>
            </w:r>
          </w:p>
        </w:tc>
        <w:tc>
          <w:tcPr>
            <w:tcW w:w="694" w:type="dxa"/>
            <w:tcBorders>
              <w:top w:val="nil"/>
              <w:left w:val="nil"/>
              <w:bottom w:val="single" w:sz="4" w:space="0" w:color="404040"/>
              <w:right w:val="single" w:sz="4" w:space="0" w:color="404040"/>
            </w:tcBorders>
            <w:shd w:val="clear" w:color="000000" w:fill="E6E6E6"/>
            <w:noWrap/>
            <w:vAlign w:val="center"/>
            <w:hideMark/>
          </w:tcPr>
          <w:p w14:paraId="3314554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2E18D9E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$12,650 </w:t>
            </w:r>
          </w:p>
        </w:tc>
        <w:tc>
          <w:tcPr>
            <w:tcW w:w="0" w:type="auto"/>
            <w:tcBorders>
              <w:top w:val="nil"/>
              <w:left w:val="nil"/>
              <w:bottom w:val="single" w:sz="4" w:space="0" w:color="404040"/>
              <w:right w:val="single" w:sz="4" w:space="0" w:color="404040"/>
            </w:tcBorders>
            <w:shd w:val="clear" w:color="000000" w:fill="E6E6E6"/>
            <w:noWrap/>
            <w:vAlign w:val="center"/>
            <w:hideMark/>
          </w:tcPr>
          <w:p w14:paraId="0A6BC9C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428E23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$6,794 </w:t>
            </w:r>
          </w:p>
        </w:tc>
        <w:tc>
          <w:tcPr>
            <w:tcW w:w="0" w:type="auto"/>
            <w:tcBorders>
              <w:top w:val="nil"/>
              <w:left w:val="nil"/>
              <w:bottom w:val="single" w:sz="4" w:space="0" w:color="404040"/>
              <w:right w:val="single" w:sz="4" w:space="0" w:color="404040"/>
            </w:tcBorders>
            <w:shd w:val="clear" w:color="000000" w:fill="E6E6E6"/>
            <w:noWrap/>
            <w:vAlign w:val="center"/>
            <w:hideMark/>
          </w:tcPr>
          <w:p w14:paraId="0F7B025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$14,266 </w:t>
            </w:r>
          </w:p>
        </w:tc>
        <w:tc>
          <w:tcPr>
            <w:tcW w:w="0" w:type="auto"/>
            <w:tcBorders>
              <w:top w:val="nil"/>
              <w:left w:val="nil"/>
              <w:bottom w:val="single" w:sz="4" w:space="0" w:color="404040"/>
              <w:right w:val="single" w:sz="4" w:space="0" w:color="404040"/>
            </w:tcBorders>
            <w:shd w:val="clear" w:color="000000" w:fill="E6E6E6"/>
            <w:noWrap/>
            <w:vAlign w:val="center"/>
            <w:hideMark/>
          </w:tcPr>
          <w:p w14:paraId="7D14A8F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$16,650 </w:t>
            </w:r>
          </w:p>
        </w:tc>
        <w:tc>
          <w:tcPr>
            <w:tcW w:w="0" w:type="auto"/>
            <w:tcBorders>
              <w:top w:val="nil"/>
              <w:left w:val="nil"/>
              <w:bottom w:val="single" w:sz="4" w:space="0" w:color="404040"/>
              <w:right w:val="single" w:sz="4" w:space="0" w:color="404040"/>
            </w:tcBorders>
            <w:shd w:val="clear" w:color="000000" w:fill="E6E6E6"/>
            <w:noWrap/>
            <w:vAlign w:val="center"/>
            <w:hideMark/>
          </w:tcPr>
          <w:p w14:paraId="1CA2761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$22,850 </w:t>
            </w:r>
          </w:p>
        </w:tc>
        <w:tc>
          <w:tcPr>
            <w:tcW w:w="0" w:type="auto"/>
            <w:tcBorders>
              <w:top w:val="nil"/>
              <w:left w:val="nil"/>
              <w:bottom w:val="single" w:sz="4" w:space="0" w:color="404040"/>
              <w:right w:val="single" w:sz="4" w:space="0" w:color="404040"/>
            </w:tcBorders>
            <w:shd w:val="clear" w:color="000000" w:fill="E6E6E6"/>
            <w:noWrap/>
            <w:vAlign w:val="center"/>
            <w:hideMark/>
          </w:tcPr>
          <w:p w14:paraId="1F98A43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$24,445 </w:t>
            </w:r>
          </w:p>
        </w:tc>
        <w:tc>
          <w:tcPr>
            <w:tcW w:w="0" w:type="auto"/>
            <w:tcBorders>
              <w:top w:val="nil"/>
              <w:left w:val="nil"/>
              <w:bottom w:val="single" w:sz="4" w:space="0" w:color="404040"/>
              <w:right w:val="single" w:sz="4" w:space="0" w:color="404040"/>
            </w:tcBorders>
            <w:shd w:val="clear" w:color="000000" w:fill="E6E6E6"/>
            <w:noWrap/>
            <w:vAlign w:val="center"/>
            <w:hideMark/>
          </w:tcPr>
          <w:p w14:paraId="3DE0F91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$23,349 </w:t>
            </w:r>
          </w:p>
        </w:tc>
        <w:tc>
          <w:tcPr>
            <w:tcW w:w="0" w:type="auto"/>
            <w:tcBorders>
              <w:top w:val="nil"/>
              <w:left w:val="nil"/>
              <w:bottom w:val="single" w:sz="4" w:space="0" w:color="404040"/>
              <w:right w:val="single" w:sz="4" w:space="0" w:color="404040"/>
            </w:tcBorders>
            <w:shd w:val="clear" w:color="000000" w:fill="E6E6E6"/>
            <w:noWrap/>
            <w:vAlign w:val="center"/>
            <w:hideMark/>
          </w:tcPr>
          <w:p w14:paraId="7AC003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$20,400 </w:t>
            </w:r>
          </w:p>
        </w:tc>
        <w:tc>
          <w:tcPr>
            <w:tcW w:w="0" w:type="auto"/>
            <w:tcBorders>
              <w:top w:val="nil"/>
              <w:left w:val="nil"/>
              <w:bottom w:val="single" w:sz="4" w:space="0" w:color="404040"/>
              <w:right w:val="single" w:sz="4" w:space="0" w:color="404040"/>
            </w:tcBorders>
            <w:shd w:val="clear" w:color="000000" w:fill="E6E6E6"/>
            <w:noWrap/>
            <w:vAlign w:val="center"/>
            <w:hideMark/>
          </w:tcPr>
          <w:p w14:paraId="3357F40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039A7C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$26,309 </w:t>
            </w:r>
          </w:p>
        </w:tc>
        <w:tc>
          <w:tcPr>
            <w:tcW w:w="0" w:type="auto"/>
            <w:tcBorders>
              <w:top w:val="nil"/>
              <w:left w:val="nil"/>
              <w:bottom w:val="single" w:sz="4" w:space="0" w:color="404040"/>
              <w:right w:val="single" w:sz="4" w:space="0" w:color="404040"/>
            </w:tcBorders>
            <w:shd w:val="clear" w:color="000000" w:fill="E6E6E6"/>
            <w:noWrap/>
            <w:vAlign w:val="center"/>
            <w:hideMark/>
          </w:tcPr>
          <w:p w14:paraId="4EE57094"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$214,958 </w:t>
            </w:r>
          </w:p>
        </w:tc>
      </w:tr>
      <w:tr w:rsidR="00DA7DF6" w:rsidRPr="00DA7DF6" w14:paraId="221BDE6E"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F0A4F00"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Cost of Goods Sold</w:t>
            </w:r>
          </w:p>
        </w:tc>
        <w:tc>
          <w:tcPr>
            <w:tcW w:w="694" w:type="dxa"/>
            <w:tcBorders>
              <w:top w:val="nil"/>
              <w:left w:val="nil"/>
              <w:bottom w:val="single" w:sz="4" w:space="0" w:color="404040"/>
              <w:right w:val="single" w:sz="4" w:space="0" w:color="404040"/>
            </w:tcBorders>
            <w:shd w:val="clear" w:color="000000" w:fill="E6E6E6"/>
            <w:noWrap/>
            <w:vAlign w:val="center"/>
            <w:hideMark/>
          </w:tcPr>
          <w:p w14:paraId="19857F5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1737D0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$5,200 </w:t>
            </w:r>
          </w:p>
        </w:tc>
        <w:tc>
          <w:tcPr>
            <w:tcW w:w="0" w:type="auto"/>
            <w:tcBorders>
              <w:top w:val="nil"/>
              <w:left w:val="nil"/>
              <w:bottom w:val="single" w:sz="4" w:space="0" w:color="404040"/>
              <w:right w:val="single" w:sz="4" w:space="0" w:color="404040"/>
            </w:tcBorders>
            <w:shd w:val="clear" w:color="000000" w:fill="E6E6E6"/>
            <w:noWrap/>
            <w:vAlign w:val="center"/>
            <w:hideMark/>
          </w:tcPr>
          <w:p w14:paraId="3691685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$6,400 </w:t>
            </w:r>
          </w:p>
        </w:tc>
        <w:tc>
          <w:tcPr>
            <w:tcW w:w="0" w:type="auto"/>
            <w:tcBorders>
              <w:top w:val="nil"/>
              <w:left w:val="nil"/>
              <w:bottom w:val="single" w:sz="4" w:space="0" w:color="404040"/>
              <w:right w:val="single" w:sz="4" w:space="0" w:color="404040"/>
            </w:tcBorders>
            <w:shd w:val="clear" w:color="000000" w:fill="E6E6E6"/>
            <w:noWrap/>
            <w:vAlign w:val="center"/>
            <w:hideMark/>
          </w:tcPr>
          <w:p w14:paraId="035D8F4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$2,800 </w:t>
            </w:r>
          </w:p>
        </w:tc>
        <w:tc>
          <w:tcPr>
            <w:tcW w:w="0" w:type="auto"/>
            <w:tcBorders>
              <w:top w:val="nil"/>
              <w:left w:val="nil"/>
              <w:bottom w:val="single" w:sz="4" w:space="0" w:color="404040"/>
              <w:right w:val="single" w:sz="4" w:space="0" w:color="404040"/>
            </w:tcBorders>
            <w:shd w:val="clear" w:color="000000" w:fill="E6E6E6"/>
            <w:noWrap/>
            <w:vAlign w:val="center"/>
            <w:hideMark/>
          </w:tcPr>
          <w:p w14:paraId="374F5CC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$5,800 </w:t>
            </w:r>
          </w:p>
        </w:tc>
        <w:tc>
          <w:tcPr>
            <w:tcW w:w="0" w:type="auto"/>
            <w:tcBorders>
              <w:top w:val="nil"/>
              <w:left w:val="nil"/>
              <w:bottom w:val="single" w:sz="4" w:space="0" w:color="404040"/>
              <w:right w:val="single" w:sz="4" w:space="0" w:color="404040"/>
            </w:tcBorders>
            <w:shd w:val="clear" w:color="000000" w:fill="E6E6E6"/>
            <w:noWrap/>
            <w:vAlign w:val="center"/>
            <w:hideMark/>
          </w:tcPr>
          <w:p w14:paraId="7AA830E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$6,560 </w:t>
            </w:r>
          </w:p>
        </w:tc>
        <w:tc>
          <w:tcPr>
            <w:tcW w:w="0" w:type="auto"/>
            <w:tcBorders>
              <w:top w:val="nil"/>
              <w:left w:val="nil"/>
              <w:bottom w:val="single" w:sz="4" w:space="0" w:color="404040"/>
              <w:right w:val="single" w:sz="4" w:space="0" w:color="404040"/>
            </w:tcBorders>
            <w:shd w:val="clear" w:color="000000" w:fill="E6E6E6"/>
            <w:noWrap/>
            <w:vAlign w:val="center"/>
            <w:hideMark/>
          </w:tcPr>
          <w:p w14:paraId="21685D7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BD57DF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$9,250 </w:t>
            </w:r>
          </w:p>
        </w:tc>
        <w:tc>
          <w:tcPr>
            <w:tcW w:w="0" w:type="auto"/>
            <w:tcBorders>
              <w:top w:val="nil"/>
              <w:left w:val="nil"/>
              <w:bottom w:val="single" w:sz="4" w:space="0" w:color="404040"/>
              <w:right w:val="single" w:sz="4" w:space="0" w:color="404040"/>
            </w:tcBorders>
            <w:shd w:val="clear" w:color="000000" w:fill="E6E6E6"/>
            <w:noWrap/>
            <w:vAlign w:val="center"/>
            <w:hideMark/>
          </w:tcPr>
          <w:p w14:paraId="084E0BE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$9,820 </w:t>
            </w:r>
          </w:p>
        </w:tc>
        <w:tc>
          <w:tcPr>
            <w:tcW w:w="0" w:type="auto"/>
            <w:tcBorders>
              <w:top w:val="nil"/>
              <w:left w:val="nil"/>
              <w:bottom w:val="single" w:sz="4" w:space="0" w:color="404040"/>
              <w:right w:val="single" w:sz="4" w:space="0" w:color="404040"/>
            </w:tcBorders>
            <w:shd w:val="clear" w:color="000000" w:fill="E6E6E6"/>
            <w:noWrap/>
            <w:vAlign w:val="center"/>
            <w:hideMark/>
          </w:tcPr>
          <w:p w14:paraId="352B65F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$8,800 </w:t>
            </w:r>
          </w:p>
        </w:tc>
        <w:tc>
          <w:tcPr>
            <w:tcW w:w="0" w:type="auto"/>
            <w:tcBorders>
              <w:top w:val="nil"/>
              <w:left w:val="nil"/>
              <w:bottom w:val="single" w:sz="4" w:space="0" w:color="404040"/>
              <w:right w:val="single" w:sz="4" w:space="0" w:color="404040"/>
            </w:tcBorders>
            <w:shd w:val="clear" w:color="000000" w:fill="E6E6E6"/>
            <w:noWrap/>
            <w:vAlign w:val="center"/>
            <w:hideMark/>
          </w:tcPr>
          <w:p w14:paraId="5CF3DF1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2C35DB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$10,940 </w:t>
            </w:r>
          </w:p>
        </w:tc>
        <w:tc>
          <w:tcPr>
            <w:tcW w:w="0" w:type="auto"/>
            <w:tcBorders>
              <w:top w:val="nil"/>
              <w:left w:val="nil"/>
              <w:bottom w:val="single" w:sz="4" w:space="0" w:color="404040"/>
              <w:right w:val="single" w:sz="4" w:space="0" w:color="404040"/>
            </w:tcBorders>
            <w:shd w:val="clear" w:color="000000" w:fill="E6E6E6"/>
            <w:noWrap/>
            <w:vAlign w:val="center"/>
            <w:hideMark/>
          </w:tcPr>
          <w:p w14:paraId="6BEDEFF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$86,569 </w:t>
            </w:r>
          </w:p>
        </w:tc>
      </w:tr>
      <w:tr w:rsidR="00DA7DF6" w:rsidRPr="00DA7DF6" w14:paraId="53D13B35"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230D3A4"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Gross Profit</w:t>
            </w:r>
          </w:p>
        </w:tc>
        <w:tc>
          <w:tcPr>
            <w:tcW w:w="694" w:type="dxa"/>
            <w:tcBorders>
              <w:top w:val="nil"/>
              <w:left w:val="nil"/>
              <w:bottom w:val="single" w:sz="4" w:space="0" w:color="404040"/>
              <w:right w:val="single" w:sz="4" w:space="0" w:color="404040"/>
            </w:tcBorders>
            <w:shd w:val="clear" w:color="000000" w:fill="E6E6E6"/>
            <w:noWrap/>
            <w:vAlign w:val="center"/>
            <w:hideMark/>
          </w:tcPr>
          <w:p w14:paraId="4633FE77"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$3,000 </w:t>
            </w:r>
          </w:p>
        </w:tc>
        <w:tc>
          <w:tcPr>
            <w:tcW w:w="0" w:type="auto"/>
            <w:tcBorders>
              <w:top w:val="nil"/>
              <w:left w:val="nil"/>
              <w:bottom w:val="single" w:sz="4" w:space="0" w:color="404040"/>
              <w:right w:val="single" w:sz="4" w:space="0" w:color="404040"/>
            </w:tcBorders>
            <w:shd w:val="clear" w:color="000000" w:fill="E6E6E6"/>
            <w:noWrap/>
            <w:vAlign w:val="center"/>
            <w:hideMark/>
          </w:tcPr>
          <w:p w14:paraId="53B5E46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$7,450 </w:t>
            </w:r>
          </w:p>
        </w:tc>
        <w:tc>
          <w:tcPr>
            <w:tcW w:w="0" w:type="auto"/>
            <w:tcBorders>
              <w:top w:val="nil"/>
              <w:left w:val="nil"/>
              <w:bottom w:val="single" w:sz="4" w:space="0" w:color="404040"/>
              <w:right w:val="single" w:sz="4" w:space="0" w:color="404040"/>
            </w:tcBorders>
            <w:shd w:val="clear" w:color="000000" w:fill="E6E6E6"/>
            <w:noWrap/>
            <w:vAlign w:val="center"/>
            <w:hideMark/>
          </w:tcPr>
          <w:p w14:paraId="040961E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$9,600 </w:t>
            </w:r>
          </w:p>
        </w:tc>
        <w:tc>
          <w:tcPr>
            <w:tcW w:w="0" w:type="auto"/>
            <w:tcBorders>
              <w:top w:val="nil"/>
              <w:left w:val="nil"/>
              <w:bottom w:val="single" w:sz="4" w:space="0" w:color="404040"/>
              <w:right w:val="single" w:sz="4" w:space="0" w:color="404040"/>
            </w:tcBorders>
            <w:shd w:val="clear" w:color="000000" w:fill="E6E6E6"/>
            <w:noWrap/>
            <w:vAlign w:val="center"/>
            <w:hideMark/>
          </w:tcPr>
          <w:p w14:paraId="76FE6E47"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$3,994 </w:t>
            </w:r>
          </w:p>
        </w:tc>
        <w:tc>
          <w:tcPr>
            <w:tcW w:w="0" w:type="auto"/>
            <w:tcBorders>
              <w:top w:val="nil"/>
              <w:left w:val="nil"/>
              <w:bottom w:val="single" w:sz="4" w:space="0" w:color="404040"/>
              <w:right w:val="single" w:sz="4" w:space="0" w:color="404040"/>
            </w:tcBorders>
            <w:shd w:val="clear" w:color="000000" w:fill="E6E6E6"/>
            <w:noWrap/>
            <w:vAlign w:val="center"/>
            <w:hideMark/>
          </w:tcPr>
          <w:p w14:paraId="19D987F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$8,466 </w:t>
            </w:r>
          </w:p>
        </w:tc>
        <w:tc>
          <w:tcPr>
            <w:tcW w:w="0" w:type="auto"/>
            <w:tcBorders>
              <w:top w:val="nil"/>
              <w:left w:val="nil"/>
              <w:bottom w:val="single" w:sz="4" w:space="0" w:color="404040"/>
              <w:right w:val="single" w:sz="4" w:space="0" w:color="404040"/>
            </w:tcBorders>
            <w:shd w:val="clear" w:color="000000" w:fill="E6E6E6"/>
            <w:noWrap/>
            <w:vAlign w:val="center"/>
            <w:hideMark/>
          </w:tcPr>
          <w:p w14:paraId="4940DCA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$10,090 </w:t>
            </w:r>
          </w:p>
        </w:tc>
        <w:tc>
          <w:tcPr>
            <w:tcW w:w="0" w:type="auto"/>
            <w:tcBorders>
              <w:top w:val="nil"/>
              <w:left w:val="nil"/>
              <w:bottom w:val="single" w:sz="4" w:space="0" w:color="404040"/>
              <w:right w:val="single" w:sz="4" w:space="0" w:color="404040"/>
            </w:tcBorders>
            <w:shd w:val="clear" w:color="000000" w:fill="E6E6E6"/>
            <w:noWrap/>
            <w:vAlign w:val="center"/>
            <w:hideMark/>
          </w:tcPr>
          <w:p w14:paraId="585CC92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$13,850 </w:t>
            </w:r>
          </w:p>
        </w:tc>
        <w:tc>
          <w:tcPr>
            <w:tcW w:w="0" w:type="auto"/>
            <w:tcBorders>
              <w:top w:val="nil"/>
              <w:left w:val="nil"/>
              <w:bottom w:val="single" w:sz="4" w:space="0" w:color="404040"/>
              <w:right w:val="single" w:sz="4" w:space="0" w:color="404040"/>
            </w:tcBorders>
            <w:shd w:val="clear" w:color="000000" w:fill="E6E6E6"/>
            <w:noWrap/>
            <w:vAlign w:val="center"/>
            <w:hideMark/>
          </w:tcPr>
          <w:p w14:paraId="7A9EC87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$15,195 </w:t>
            </w:r>
          </w:p>
        </w:tc>
        <w:tc>
          <w:tcPr>
            <w:tcW w:w="0" w:type="auto"/>
            <w:tcBorders>
              <w:top w:val="nil"/>
              <w:left w:val="nil"/>
              <w:bottom w:val="single" w:sz="4" w:space="0" w:color="404040"/>
              <w:right w:val="single" w:sz="4" w:space="0" w:color="404040"/>
            </w:tcBorders>
            <w:shd w:val="clear" w:color="000000" w:fill="E6E6E6"/>
            <w:noWrap/>
            <w:vAlign w:val="center"/>
            <w:hideMark/>
          </w:tcPr>
          <w:p w14:paraId="387E815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$13,529 </w:t>
            </w:r>
          </w:p>
        </w:tc>
        <w:tc>
          <w:tcPr>
            <w:tcW w:w="0" w:type="auto"/>
            <w:tcBorders>
              <w:top w:val="nil"/>
              <w:left w:val="nil"/>
              <w:bottom w:val="single" w:sz="4" w:space="0" w:color="404040"/>
              <w:right w:val="single" w:sz="4" w:space="0" w:color="404040"/>
            </w:tcBorders>
            <w:shd w:val="clear" w:color="000000" w:fill="E6E6E6"/>
            <w:noWrap/>
            <w:vAlign w:val="center"/>
            <w:hideMark/>
          </w:tcPr>
          <w:p w14:paraId="68357C5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$11,600 </w:t>
            </w:r>
          </w:p>
        </w:tc>
        <w:tc>
          <w:tcPr>
            <w:tcW w:w="0" w:type="auto"/>
            <w:tcBorders>
              <w:top w:val="nil"/>
              <w:left w:val="nil"/>
              <w:bottom w:val="single" w:sz="4" w:space="0" w:color="404040"/>
              <w:right w:val="single" w:sz="4" w:space="0" w:color="404040"/>
            </w:tcBorders>
            <w:shd w:val="clear" w:color="000000" w:fill="E6E6E6"/>
            <w:noWrap/>
            <w:vAlign w:val="center"/>
            <w:hideMark/>
          </w:tcPr>
          <w:p w14:paraId="66F0E2B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$16,245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4237362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$15,369 </w:t>
            </w:r>
          </w:p>
        </w:tc>
        <w:tc>
          <w:tcPr>
            <w:tcW w:w="0" w:type="auto"/>
            <w:tcBorders>
              <w:top w:val="nil"/>
              <w:left w:val="nil"/>
              <w:bottom w:val="single" w:sz="4" w:space="0" w:color="404040"/>
              <w:right w:val="single" w:sz="4" w:space="0" w:color="404040"/>
            </w:tcBorders>
            <w:shd w:val="clear" w:color="000000" w:fill="E6E6E6"/>
            <w:noWrap/>
            <w:vAlign w:val="center"/>
            <w:hideMark/>
          </w:tcPr>
          <w:p w14:paraId="5B25CA5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$128,389 </w:t>
            </w:r>
          </w:p>
        </w:tc>
      </w:tr>
      <w:tr w:rsidR="00DA7DF6" w:rsidRPr="00DA7DF6" w14:paraId="57DAF6C1"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1CD94FE6"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2E8C68F5"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6393FE8"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EXPENSES</w:t>
            </w:r>
          </w:p>
        </w:tc>
        <w:tc>
          <w:tcPr>
            <w:tcW w:w="694" w:type="dxa"/>
            <w:tcBorders>
              <w:top w:val="nil"/>
              <w:left w:val="nil"/>
              <w:bottom w:val="single" w:sz="4" w:space="0" w:color="404040"/>
              <w:right w:val="single" w:sz="4" w:space="0" w:color="404040"/>
            </w:tcBorders>
            <w:shd w:val="clear" w:color="000000" w:fill="E6E6E6"/>
            <w:vAlign w:val="center"/>
            <w:hideMark/>
          </w:tcPr>
          <w:p w14:paraId="5D55491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2BE134A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79AE6AF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334BA18A"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7780E9F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279DC4B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6A8F60E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1984D33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17A783E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107CF59D"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24E74BB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NOV</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584FC65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404040"/>
            </w:tcBorders>
            <w:shd w:val="clear" w:color="000000" w:fill="E6E6E6"/>
            <w:vAlign w:val="center"/>
            <w:hideMark/>
          </w:tcPr>
          <w:p w14:paraId="0778561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YTD</w:t>
            </w:r>
          </w:p>
        </w:tc>
      </w:tr>
      <w:tr w:rsidR="00DA7DF6" w:rsidRPr="00DA7DF6" w14:paraId="2374B513"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5BA35159"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2D4538D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F536967"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Salaries &amp; Wages</w:t>
            </w:r>
          </w:p>
        </w:tc>
        <w:tc>
          <w:tcPr>
            <w:tcW w:w="694" w:type="dxa"/>
            <w:tcBorders>
              <w:top w:val="nil"/>
              <w:left w:val="nil"/>
              <w:bottom w:val="single" w:sz="4" w:space="0" w:color="404040"/>
              <w:right w:val="single" w:sz="4" w:space="0" w:color="404040"/>
            </w:tcBorders>
            <w:shd w:val="clear" w:color="000000" w:fill="E6E6E6"/>
            <w:noWrap/>
            <w:vAlign w:val="center"/>
            <w:hideMark/>
          </w:tcPr>
          <w:p w14:paraId="4DFF638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599A9E2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$2,500 </w:t>
            </w:r>
          </w:p>
        </w:tc>
        <w:tc>
          <w:tcPr>
            <w:tcW w:w="0" w:type="auto"/>
            <w:tcBorders>
              <w:top w:val="nil"/>
              <w:left w:val="nil"/>
              <w:bottom w:val="single" w:sz="4" w:space="0" w:color="404040"/>
              <w:right w:val="single" w:sz="4" w:space="0" w:color="404040"/>
            </w:tcBorders>
            <w:shd w:val="clear" w:color="000000" w:fill="E6E6E6"/>
            <w:noWrap/>
            <w:vAlign w:val="center"/>
            <w:hideMark/>
          </w:tcPr>
          <w:p w14:paraId="1BB1B25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$3,500 </w:t>
            </w:r>
          </w:p>
        </w:tc>
        <w:tc>
          <w:tcPr>
            <w:tcW w:w="0" w:type="auto"/>
            <w:tcBorders>
              <w:top w:val="nil"/>
              <w:left w:val="nil"/>
              <w:bottom w:val="single" w:sz="4" w:space="0" w:color="404040"/>
              <w:right w:val="single" w:sz="4" w:space="0" w:color="404040"/>
            </w:tcBorders>
            <w:shd w:val="clear" w:color="000000" w:fill="E6E6E6"/>
            <w:noWrap/>
            <w:vAlign w:val="center"/>
            <w:hideMark/>
          </w:tcPr>
          <w:p w14:paraId="0B1325E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78A192D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698A20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$5,000 </w:t>
            </w:r>
          </w:p>
        </w:tc>
        <w:tc>
          <w:tcPr>
            <w:tcW w:w="0" w:type="auto"/>
            <w:tcBorders>
              <w:top w:val="nil"/>
              <w:left w:val="nil"/>
              <w:bottom w:val="single" w:sz="4" w:space="0" w:color="404040"/>
              <w:right w:val="single" w:sz="4" w:space="0" w:color="404040"/>
            </w:tcBorders>
            <w:shd w:val="clear" w:color="000000" w:fill="E6E6E6"/>
            <w:noWrap/>
            <w:vAlign w:val="center"/>
            <w:hideMark/>
          </w:tcPr>
          <w:p w14:paraId="730D16A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$8,000 </w:t>
            </w:r>
          </w:p>
        </w:tc>
        <w:tc>
          <w:tcPr>
            <w:tcW w:w="0" w:type="auto"/>
            <w:tcBorders>
              <w:top w:val="nil"/>
              <w:left w:val="nil"/>
              <w:bottom w:val="single" w:sz="4" w:space="0" w:color="404040"/>
              <w:right w:val="single" w:sz="4" w:space="0" w:color="404040"/>
            </w:tcBorders>
            <w:shd w:val="clear" w:color="000000" w:fill="E6E6E6"/>
            <w:noWrap/>
            <w:vAlign w:val="center"/>
            <w:hideMark/>
          </w:tcPr>
          <w:p w14:paraId="582BDEB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260AD8E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092F32D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72BF1D2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8CF3FD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$9,000 </w:t>
            </w:r>
          </w:p>
        </w:tc>
        <w:tc>
          <w:tcPr>
            <w:tcW w:w="0" w:type="auto"/>
            <w:tcBorders>
              <w:top w:val="nil"/>
              <w:left w:val="nil"/>
              <w:bottom w:val="single" w:sz="4" w:space="0" w:color="404040"/>
              <w:right w:val="single" w:sz="4" w:space="0" w:color="404040"/>
            </w:tcBorders>
            <w:shd w:val="clear" w:color="000000" w:fill="E6E6E6"/>
            <w:noWrap/>
            <w:vAlign w:val="center"/>
            <w:hideMark/>
          </w:tcPr>
          <w:p w14:paraId="31D0AB3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$76,500 </w:t>
            </w:r>
          </w:p>
        </w:tc>
      </w:tr>
      <w:tr w:rsidR="00DA7DF6" w:rsidRPr="00DA7DF6" w14:paraId="077DF752"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3A28478"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Marketing/Advertising</w:t>
            </w:r>
          </w:p>
        </w:tc>
        <w:tc>
          <w:tcPr>
            <w:tcW w:w="694" w:type="dxa"/>
            <w:tcBorders>
              <w:top w:val="nil"/>
              <w:left w:val="nil"/>
              <w:bottom w:val="single" w:sz="4" w:space="0" w:color="404040"/>
              <w:right w:val="single" w:sz="4" w:space="0" w:color="404040"/>
            </w:tcBorders>
            <w:shd w:val="clear" w:color="000000" w:fill="E6E6E6"/>
            <w:noWrap/>
            <w:vAlign w:val="center"/>
            <w:hideMark/>
          </w:tcPr>
          <w:p w14:paraId="1CC0CCC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$400 </w:t>
            </w:r>
          </w:p>
        </w:tc>
        <w:tc>
          <w:tcPr>
            <w:tcW w:w="0" w:type="auto"/>
            <w:tcBorders>
              <w:top w:val="nil"/>
              <w:left w:val="nil"/>
              <w:bottom w:val="single" w:sz="4" w:space="0" w:color="404040"/>
              <w:right w:val="single" w:sz="4" w:space="0" w:color="404040"/>
            </w:tcBorders>
            <w:shd w:val="clear" w:color="000000" w:fill="E6E6E6"/>
            <w:noWrap/>
            <w:vAlign w:val="center"/>
            <w:hideMark/>
          </w:tcPr>
          <w:p w14:paraId="2B7DD32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151B45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5236FBE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226A46E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22FB78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5BA1AB0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42B5A0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E2A802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6F82894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$900 </w:t>
            </w:r>
          </w:p>
        </w:tc>
        <w:tc>
          <w:tcPr>
            <w:tcW w:w="0" w:type="auto"/>
            <w:tcBorders>
              <w:top w:val="nil"/>
              <w:left w:val="nil"/>
              <w:bottom w:val="single" w:sz="4" w:space="0" w:color="404040"/>
              <w:right w:val="single" w:sz="4" w:space="0" w:color="404040"/>
            </w:tcBorders>
            <w:shd w:val="clear" w:color="000000" w:fill="E6E6E6"/>
            <w:noWrap/>
            <w:vAlign w:val="center"/>
            <w:hideMark/>
          </w:tcPr>
          <w:p w14:paraId="7DD8EBB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5D7A89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tcBorders>
              <w:top w:val="nil"/>
              <w:left w:val="nil"/>
              <w:bottom w:val="single" w:sz="4" w:space="0" w:color="404040"/>
              <w:right w:val="single" w:sz="4" w:space="0" w:color="404040"/>
            </w:tcBorders>
            <w:shd w:val="clear" w:color="000000" w:fill="E6E6E6"/>
            <w:noWrap/>
            <w:vAlign w:val="center"/>
            <w:hideMark/>
          </w:tcPr>
          <w:p w14:paraId="3D6C86D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$9,550 </w:t>
            </w:r>
          </w:p>
        </w:tc>
      </w:tr>
      <w:tr w:rsidR="00DA7DF6" w:rsidRPr="00DA7DF6" w14:paraId="1E5ED376"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685B905"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Sales Commissions</w:t>
            </w:r>
          </w:p>
        </w:tc>
        <w:tc>
          <w:tcPr>
            <w:tcW w:w="694" w:type="dxa"/>
            <w:tcBorders>
              <w:top w:val="nil"/>
              <w:left w:val="nil"/>
              <w:bottom w:val="single" w:sz="4" w:space="0" w:color="404040"/>
              <w:right w:val="single" w:sz="4" w:space="0" w:color="404040"/>
            </w:tcBorders>
            <w:shd w:val="clear" w:color="000000" w:fill="E6E6E6"/>
            <w:noWrap/>
            <w:vAlign w:val="center"/>
            <w:hideMark/>
          </w:tcPr>
          <w:p w14:paraId="5317991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B58912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$650 </w:t>
            </w:r>
          </w:p>
        </w:tc>
        <w:tc>
          <w:tcPr>
            <w:tcW w:w="0" w:type="auto"/>
            <w:tcBorders>
              <w:top w:val="nil"/>
              <w:left w:val="nil"/>
              <w:bottom w:val="single" w:sz="4" w:space="0" w:color="404040"/>
              <w:right w:val="single" w:sz="4" w:space="0" w:color="404040"/>
            </w:tcBorders>
            <w:shd w:val="clear" w:color="000000" w:fill="E6E6E6"/>
            <w:noWrap/>
            <w:vAlign w:val="center"/>
            <w:hideMark/>
          </w:tcPr>
          <w:p w14:paraId="1FC616F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 </w:t>
            </w:r>
          </w:p>
        </w:tc>
        <w:tc>
          <w:tcPr>
            <w:tcW w:w="0" w:type="auto"/>
            <w:tcBorders>
              <w:top w:val="nil"/>
              <w:left w:val="nil"/>
              <w:bottom w:val="single" w:sz="4" w:space="0" w:color="404040"/>
              <w:right w:val="single" w:sz="4" w:space="0" w:color="404040"/>
            </w:tcBorders>
            <w:shd w:val="clear" w:color="000000" w:fill="E6E6E6"/>
            <w:noWrap/>
            <w:vAlign w:val="center"/>
            <w:hideMark/>
          </w:tcPr>
          <w:p w14:paraId="0D6B83E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$350 </w:t>
            </w:r>
          </w:p>
        </w:tc>
        <w:tc>
          <w:tcPr>
            <w:tcW w:w="0" w:type="auto"/>
            <w:tcBorders>
              <w:top w:val="nil"/>
              <w:left w:val="nil"/>
              <w:bottom w:val="single" w:sz="4" w:space="0" w:color="404040"/>
              <w:right w:val="single" w:sz="4" w:space="0" w:color="404040"/>
            </w:tcBorders>
            <w:shd w:val="clear" w:color="000000" w:fill="E6E6E6"/>
            <w:noWrap/>
            <w:vAlign w:val="center"/>
            <w:hideMark/>
          </w:tcPr>
          <w:p w14:paraId="70B0190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$725 </w:t>
            </w:r>
          </w:p>
        </w:tc>
        <w:tc>
          <w:tcPr>
            <w:tcW w:w="0" w:type="auto"/>
            <w:tcBorders>
              <w:top w:val="nil"/>
              <w:left w:val="nil"/>
              <w:bottom w:val="single" w:sz="4" w:space="0" w:color="404040"/>
              <w:right w:val="single" w:sz="4" w:space="0" w:color="404040"/>
            </w:tcBorders>
            <w:shd w:val="clear" w:color="000000" w:fill="E6E6E6"/>
            <w:noWrap/>
            <w:vAlign w:val="center"/>
            <w:hideMark/>
          </w:tcPr>
          <w:p w14:paraId="2EBCC86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$820 </w:t>
            </w:r>
          </w:p>
        </w:tc>
        <w:tc>
          <w:tcPr>
            <w:tcW w:w="0" w:type="auto"/>
            <w:tcBorders>
              <w:top w:val="nil"/>
              <w:left w:val="nil"/>
              <w:bottom w:val="single" w:sz="4" w:space="0" w:color="404040"/>
              <w:right w:val="single" w:sz="4" w:space="0" w:color="404040"/>
            </w:tcBorders>
            <w:shd w:val="clear" w:color="000000" w:fill="E6E6E6"/>
            <w:noWrap/>
            <w:vAlign w:val="center"/>
            <w:hideMark/>
          </w:tcPr>
          <w:p w14:paraId="1B62084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$1,125 </w:t>
            </w:r>
          </w:p>
        </w:tc>
        <w:tc>
          <w:tcPr>
            <w:tcW w:w="0" w:type="auto"/>
            <w:tcBorders>
              <w:top w:val="nil"/>
              <w:left w:val="nil"/>
              <w:bottom w:val="single" w:sz="4" w:space="0" w:color="404040"/>
              <w:right w:val="single" w:sz="4" w:space="0" w:color="404040"/>
            </w:tcBorders>
            <w:shd w:val="clear" w:color="000000" w:fill="E6E6E6"/>
            <w:noWrap/>
            <w:vAlign w:val="center"/>
            <w:hideMark/>
          </w:tcPr>
          <w:p w14:paraId="1AE4E10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$1,156 </w:t>
            </w:r>
          </w:p>
        </w:tc>
        <w:tc>
          <w:tcPr>
            <w:tcW w:w="0" w:type="auto"/>
            <w:tcBorders>
              <w:top w:val="nil"/>
              <w:left w:val="nil"/>
              <w:bottom w:val="single" w:sz="4" w:space="0" w:color="404040"/>
              <w:right w:val="single" w:sz="4" w:space="0" w:color="404040"/>
            </w:tcBorders>
            <w:shd w:val="clear" w:color="000000" w:fill="E6E6E6"/>
            <w:noWrap/>
            <w:vAlign w:val="center"/>
            <w:hideMark/>
          </w:tcPr>
          <w:p w14:paraId="599A14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$1,227 </w:t>
            </w:r>
          </w:p>
        </w:tc>
        <w:tc>
          <w:tcPr>
            <w:tcW w:w="0" w:type="auto"/>
            <w:tcBorders>
              <w:top w:val="nil"/>
              <w:left w:val="nil"/>
              <w:bottom w:val="single" w:sz="4" w:space="0" w:color="404040"/>
              <w:right w:val="single" w:sz="4" w:space="0" w:color="404040"/>
            </w:tcBorders>
            <w:shd w:val="clear" w:color="000000" w:fill="E6E6E6"/>
            <w:noWrap/>
            <w:vAlign w:val="center"/>
            <w:hideMark/>
          </w:tcPr>
          <w:p w14:paraId="071234F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$1,100 </w:t>
            </w:r>
          </w:p>
        </w:tc>
        <w:tc>
          <w:tcPr>
            <w:tcW w:w="0" w:type="auto"/>
            <w:tcBorders>
              <w:top w:val="nil"/>
              <w:left w:val="nil"/>
              <w:bottom w:val="single" w:sz="4" w:space="0" w:color="404040"/>
              <w:right w:val="single" w:sz="4" w:space="0" w:color="404040"/>
            </w:tcBorders>
            <w:shd w:val="clear" w:color="000000" w:fill="E6E6E6"/>
            <w:noWrap/>
            <w:vAlign w:val="center"/>
            <w:hideMark/>
          </w:tcPr>
          <w:p w14:paraId="6087C5B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3B90EB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$1,367 </w:t>
            </w:r>
          </w:p>
        </w:tc>
        <w:tc>
          <w:tcPr>
            <w:tcW w:w="0" w:type="auto"/>
            <w:tcBorders>
              <w:top w:val="nil"/>
              <w:left w:val="nil"/>
              <w:bottom w:val="single" w:sz="4" w:space="0" w:color="404040"/>
              <w:right w:val="single" w:sz="4" w:space="0" w:color="404040"/>
            </w:tcBorders>
            <w:shd w:val="clear" w:color="000000" w:fill="E6E6E6"/>
            <w:noWrap/>
            <w:vAlign w:val="center"/>
            <w:hideMark/>
          </w:tcPr>
          <w:p w14:paraId="7D7576E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$10,821 </w:t>
            </w:r>
          </w:p>
        </w:tc>
      </w:tr>
      <w:tr w:rsidR="00DA7DF6" w:rsidRPr="00DA7DF6" w14:paraId="4BC295B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36E3060C"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Rent</w:t>
            </w:r>
          </w:p>
        </w:tc>
        <w:tc>
          <w:tcPr>
            <w:tcW w:w="694" w:type="dxa"/>
            <w:tcBorders>
              <w:top w:val="nil"/>
              <w:left w:val="nil"/>
              <w:bottom w:val="single" w:sz="4" w:space="0" w:color="404040"/>
              <w:right w:val="single" w:sz="4" w:space="0" w:color="404040"/>
            </w:tcBorders>
            <w:shd w:val="clear" w:color="000000" w:fill="E6E6E6"/>
            <w:noWrap/>
            <w:vAlign w:val="center"/>
            <w:hideMark/>
          </w:tcPr>
          <w:p w14:paraId="3E6BCC5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88AA7C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0A53616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BCC534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8A4BB9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2BD6B0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47C0610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A5665A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F86FFB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90D5BA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0823B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F227D6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931EF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$15,000 </w:t>
            </w:r>
          </w:p>
        </w:tc>
      </w:tr>
      <w:tr w:rsidR="00DA7DF6" w:rsidRPr="00DA7DF6" w14:paraId="18C29EAC"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2F70127"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Utilities</w:t>
            </w:r>
          </w:p>
        </w:tc>
        <w:tc>
          <w:tcPr>
            <w:tcW w:w="694" w:type="dxa"/>
            <w:tcBorders>
              <w:top w:val="nil"/>
              <w:left w:val="nil"/>
              <w:bottom w:val="single" w:sz="4" w:space="0" w:color="404040"/>
              <w:right w:val="single" w:sz="4" w:space="0" w:color="404040"/>
            </w:tcBorders>
            <w:shd w:val="clear" w:color="000000" w:fill="E6E6E6"/>
            <w:noWrap/>
            <w:vAlign w:val="center"/>
            <w:hideMark/>
          </w:tcPr>
          <w:p w14:paraId="58F3DCF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1E7067C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 </w:t>
            </w:r>
          </w:p>
        </w:tc>
        <w:tc>
          <w:tcPr>
            <w:tcW w:w="0" w:type="auto"/>
            <w:tcBorders>
              <w:top w:val="nil"/>
              <w:left w:val="nil"/>
              <w:bottom w:val="single" w:sz="4" w:space="0" w:color="404040"/>
              <w:right w:val="single" w:sz="4" w:space="0" w:color="404040"/>
            </w:tcBorders>
            <w:shd w:val="clear" w:color="000000" w:fill="E6E6E6"/>
            <w:noWrap/>
            <w:vAlign w:val="center"/>
            <w:hideMark/>
          </w:tcPr>
          <w:p w14:paraId="594A97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1DA2477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759D5F4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315CEA9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4A0FE9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F54EA1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37A51D0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5457FAA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$200 </w:t>
            </w:r>
          </w:p>
        </w:tc>
        <w:tc>
          <w:tcPr>
            <w:tcW w:w="0" w:type="auto"/>
            <w:tcBorders>
              <w:top w:val="nil"/>
              <w:left w:val="nil"/>
              <w:bottom w:val="single" w:sz="4" w:space="0" w:color="404040"/>
              <w:right w:val="single" w:sz="4" w:space="0" w:color="404040"/>
            </w:tcBorders>
            <w:shd w:val="clear" w:color="000000" w:fill="E6E6E6"/>
            <w:noWrap/>
            <w:vAlign w:val="center"/>
            <w:hideMark/>
          </w:tcPr>
          <w:p w14:paraId="4E3883D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69274D8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3D7617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$2,650 </w:t>
            </w:r>
          </w:p>
        </w:tc>
      </w:tr>
      <w:tr w:rsidR="00DA7DF6" w:rsidRPr="00DA7DF6" w14:paraId="7919E787"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7D4DE5CD"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Website Expenses</w:t>
            </w:r>
          </w:p>
        </w:tc>
        <w:tc>
          <w:tcPr>
            <w:tcW w:w="694" w:type="dxa"/>
            <w:tcBorders>
              <w:top w:val="nil"/>
              <w:left w:val="nil"/>
              <w:bottom w:val="single" w:sz="4" w:space="0" w:color="404040"/>
              <w:right w:val="single" w:sz="4" w:space="0" w:color="404040"/>
            </w:tcBorders>
            <w:shd w:val="clear" w:color="000000" w:fill="E6E6E6"/>
            <w:noWrap/>
            <w:vAlign w:val="center"/>
            <w:hideMark/>
          </w:tcPr>
          <w:p w14:paraId="3075E7F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3650467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40AD3B3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50C5BF5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4D49567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118653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6937269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03D0325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65290CE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72DFC73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$175 </w:t>
            </w:r>
          </w:p>
        </w:tc>
        <w:tc>
          <w:tcPr>
            <w:tcW w:w="0" w:type="auto"/>
            <w:tcBorders>
              <w:top w:val="nil"/>
              <w:left w:val="nil"/>
              <w:bottom w:val="single" w:sz="4" w:space="0" w:color="404040"/>
              <w:right w:val="single" w:sz="4" w:space="0" w:color="404040"/>
            </w:tcBorders>
            <w:shd w:val="clear" w:color="000000" w:fill="E6E6E6"/>
            <w:noWrap/>
            <w:vAlign w:val="center"/>
            <w:hideMark/>
          </w:tcPr>
          <w:p w14:paraId="0DEA5AA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72A4923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$225 </w:t>
            </w:r>
          </w:p>
        </w:tc>
        <w:tc>
          <w:tcPr>
            <w:tcW w:w="0" w:type="auto"/>
            <w:tcBorders>
              <w:top w:val="nil"/>
              <w:left w:val="nil"/>
              <w:bottom w:val="single" w:sz="4" w:space="0" w:color="404040"/>
              <w:right w:val="single" w:sz="4" w:space="0" w:color="404040"/>
            </w:tcBorders>
            <w:shd w:val="clear" w:color="000000" w:fill="E6E6E6"/>
            <w:noWrap/>
            <w:vAlign w:val="center"/>
            <w:hideMark/>
          </w:tcPr>
          <w:p w14:paraId="2E89D76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$2,200 </w:t>
            </w:r>
          </w:p>
        </w:tc>
      </w:tr>
      <w:tr w:rsidR="00DA7DF6" w:rsidRPr="00DA7DF6" w14:paraId="19E047FF"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71D42711"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Internet/Phone</w:t>
            </w:r>
          </w:p>
        </w:tc>
        <w:tc>
          <w:tcPr>
            <w:tcW w:w="694" w:type="dxa"/>
            <w:tcBorders>
              <w:top w:val="nil"/>
              <w:left w:val="nil"/>
              <w:bottom w:val="single" w:sz="4" w:space="0" w:color="404040"/>
              <w:right w:val="single" w:sz="4" w:space="0" w:color="404040"/>
            </w:tcBorders>
            <w:shd w:val="clear" w:color="000000" w:fill="E6E6E6"/>
            <w:noWrap/>
            <w:vAlign w:val="center"/>
            <w:hideMark/>
          </w:tcPr>
          <w:p w14:paraId="72EBAF4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56B063F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47F758C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77160C5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23E4EA2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1FF6E38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5D84AA2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4581A09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18FBBB8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0C569DC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71EFFD2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ECF0EB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$110 </w:t>
            </w:r>
          </w:p>
        </w:tc>
        <w:tc>
          <w:tcPr>
            <w:tcW w:w="0" w:type="auto"/>
            <w:tcBorders>
              <w:top w:val="nil"/>
              <w:left w:val="nil"/>
              <w:bottom w:val="single" w:sz="4" w:space="0" w:color="404040"/>
              <w:right w:val="single" w:sz="4" w:space="0" w:color="404040"/>
            </w:tcBorders>
            <w:shd w:val="clear" w:color="000000" w:fill="E6E6E6"/>
            <w:noWrap/>
            <w:vAlign w:val="center"/>
            <w:hideMark/>
          </w:tcPr>
          <w:p w14:paraId="08755F9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$1,320 </w:t>
            </w:r>
          </w:p>
        </w:tc>
      </w:tr>
      <w:tr w:rsidR="00DA7DF6" w:rsidRPr="00DA7DF6" w14:paraId="4FD52142"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C36C0F3"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Insurance</w:t>
            </w:r>
          </w:p>
        </w:tc>
        <w:tc>
          <w:tcPr>
            <w:tcW w:w="694" w:type="dxa"/>
            <w:tcBorders>
              <w:top w:val="nil"/>
              <w:left w:val="nil"/>
              <w:bottom w:val="single" w:sz="4" w:space="0" w:color="404040"/>
              <w:right w:val="single" w:sz="4" w:space="0" w:color="404040"/>
            </w:tcBorders>
            <w:shd w:val="clear" w:color="000000" w:fill="E6E6E6"/>
            <w:noWrap/>
            <w:vAlign w:val="center"/>
            <w:hideMark/>
          </w:tcPr>
          <w:p w14:paraId="6B9516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5197845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CBDED4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5D44A28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2D1CA1F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E7E30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0A1E8D0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51143A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1019EF1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4DF6B6A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0CC8ED7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134AEA2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$165 </w:t>
            </w:r>
          </w:p>
        </w:tc>
        <w:tc>
          <w:tcPr>
            <w:tcW w:w="0" w:type="auto"/>
            <w:tcBorders>
              <w:top w:val="nil"/>
              <w:left w:val="nil"/>
              <w:bottom w:val="single" w:sz="4" w:space="0" w:color="404040"/>
              <w:right w:val="single" w:sz="4" w:space="0" w:color="404040"/>
            </w:tcBorders>
            <w:shd w:val="clear" w:color="000000" w:fill="E6E6E6"/>
            <w:noWrap/>
            <w:vAlign w:val="center"/>
            <w:hideMark/>
          </w:tcPr>
          <w:p w14:paraId="3C06115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$1,980 </w:t>
            </w:r>
          </w:p>
        </w:tc>
      </w:tr>
      <w:tr w:rsidR="00DA7DF6" w:rsidRPr="00DA7DF6" w14:paraId="2D095AB6"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3E69C036"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Travel</w:t>
            </w:r>
          </w:p>
        </w:tc>
        <w:tc>
          <w:tcPr>
            <w:tcW w:w="694" w:type="dxa"/>
            <w:tcBorders>
              <w:top w:val="nil"/>
              <w:left w:val="nil"/>
              <w:bottom w:val="single" w:sz="4" w:space="0" w:color="404040"/>
              <w:right w:val="single" w:sz="4" w:space="0" w:color="404040"/>
            </w:tcBorders>
            <w:shd w:val="clear" w:color="000000" w:fill="E6E6E6"/>
            <w:noWrap/>
            <w:vAlign w:val="center"/>
            <w:hideMark/>
          </w:tcPr>
          <w:p w14:paraId="79FFAC4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$100 </w:t>
            </w:r>
          </w:p>
        </w:tc>
        <w:tc>
          <w:tcPr>
            <w:tcW w:w="0" w:type="auto"/>
            <w:tcBorders>
              <w:top w:val="nil"/>
              <w:left w:val="nil"/>
              <w:bottom w:val="single" w:sz="4" w:space="0" w:color="404040"/>
              <w:right w:val="single" w:sz="4" w:space="0" w:color="404040"/>
            </w:tcBorders>
            <w:shd w:val="clear" w:color="000000" w:fill="E6E6E6"/>
            <w:noWrap/>
            <w:vAlign w:val="center"/>
            <w:hideMark/>
          </w:tcPr>
          <w:p w14:paraId="6081501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BEAB85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AF5CC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20869FA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7A771F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CC796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8597E3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4BE71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$675 </w:t>
            </w:r>
          </w:p>
        </w:tc>
        <w:tc>
          <w:tcPr>
            <w:tcW w:w="0" w:type="auto"/>
            <w:tcBorders>
              <w:top w:val="nil"/>
              <w:left w:val="nil"/>
              <w:bottom w:val="single" w:sz="4" w:space="0" w:color="404040"/>
              <w:right w:val="single" w:sz="4" w:space="0" w:color="404040"/>
            </w:tcBorders>
            <w:shd w:val="clear" w:color="000000" w:fill="E6E6E6"/>
            <w:noWrap/>
            <w:vAlign w:val="center"/>
            <w:hideMark/>
          </w:tcPr>
          <w:p w14:paraId="76EE02E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$800 </w:t>
            </w:r>
          </w:p>
        </w:tc>
        <w:tc>
          <w:tcPr>
            <w:tcW w:w="0" w:type="auto"/>
            <w:tcBorders>
              <w:top w:val="nil"/>
              <w:left w:val="nil"/>
              <w:bottom w:val="single" w:sz="4" w:space="0" w:color="404040"/>
              <w:right w:val="single" w:sz="4" w:space="0" w:color="404040"/>
            </w:tcBorders>
            <w:shd w:val="clear" w:color="000000" w:fill="E6E6E6"/>
            <w:noWrap/>
            <w:vAlign w:val="center"/>
            <w:hideMark/>
          </w:tcPr>
          <w:p w14:paraId="23F30B3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3E0179E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AF16C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$1,825 </w:t>
            </w:r>
          </w:p>
        </w:tc>
      </w:tr>
      <w:tr w:rsidR="00DA7DF6" w:rsidRPr="00DA7DF6" w14:paraId="50D48C51"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AE9B51C"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Legal/Accounting</w:t>
            </w:r>
          </w:p>
        </w:tc>
        <w:tc>
          <w:tcPr>
            <w:tcW w:w="694" w:type="dxa"/>
            <w:tcBorders>
              <w:top w:val="nil"/>
              <w:left w:val="nil"/>
              <w:bottom w:val="single" w:sz="4" w:space="0" w:color="404040"/>
              <w:right w:val="single" w:sz="4" w:space="0" w:color="404040"/>
            </w:tcBorders>
            <w:shd w:val="clear" w:color="000000" w:fill="E6E6E6"/>
            <w:noWrap/>
            <w:vAlign w:val="center"/>
            <w:hideMark/>
          </w:tcPr>
          <w:p w14:paraId="52D5C77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$1,200 </w:t>
            </w:r>
          </w:p>
        </w:tc>
        <w:tc>
          <w:tcPr>
            <w:tcW w:w="0" w:type="auto"/>
            <w:tcBorders>
              <w:top w:val="nil"/>
              <w:left w:val="nil"/>
              <w:bottom w:val="single" w:sz="4" w:space="0" w:color="404040"/>
              <w:right w:val="single" w:sz="4" w:space="0" w:color="404040"/>
            </w:tcBorders>
            <w:shd w:val="clear" w:color="000000" w:fill="E6E6E6"/>
            <w:noWrap/>
            <w:vAlign w:val="center"/>
            <w:hideMark/>
          </w:tcPr>
          <w:p w14:paraId="6E52075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BF01F5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EE65B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$450 </w:t>
            </w:r>
          </w:p>
        </w:tc>
        <w:tc>
          <w:tcPr>
            <w:tcW w:w="0" w:type="auto"/>
            <w:tcBorders>
              <w:top w:val="nil"/>
              <w:left w:val="nil"/>
              <w:bottom w:val="single" w:sz="4" w:space="0" w:color="404040"/>
              <w:right w:val="single" w:sz="4" w:space="0" w:color="404040"/>
            </w:tcBorders>
            <w:shd w:val="clear" w:color="000000" w:fill="E6E6E6"/>
            <w:noWrap/>
            <w:vAlign w:val="center"/>
            <w:hideMark/>
          </w:tcPr>
          <w:p w14:paraId="45C181B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9A07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$500 </w:t>
            </w:r>
          </w:p>
        </w:tc>
        <w:tc>
          <w:tcPr>
            <w:tcW w:w="0" w:type="auto"/>
            <w:tcBorders>
              <w:top w:val="nil"/>
              <w:left w:val="nil"/>
              <w:bottom w:val="single" w:sz="4" w:space="0" w:color="404040"/>
              <w:right w:val="single" w:sz="4" w:space="0" w:color="404040"/>
            </w:tcBorders>
            <w:shd w:val="clear" w:color="000000" w:fill="E6E6E6"/>
            <w:noWrap/>
            <w:vAlign w:val="center"/>
            <w:hideMark/>
          </w:tcPr>
          <w:p w14:paraId="4F22425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56C6B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12112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29DC4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F3EC4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54BC360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$250 </w:t>
            </w:r>
          </w:p>
        </w:tc>
        <w:tc>
          <w:tcPr>
            <w:tcW w:w="0" w:type="auto"/>
            <w:tcBorders>
              <w:top w:val="nil"/>
              <w:left w:val="nil"/>
              <w:bottom w:val="single" w:sz="4" w:space="0" w:color="404040"/>
              <w:right w:val="single" w:sz="4" w:space="0" w:color="404040"/>
            </w:tcBorders>
            <w:shd w:val="clear" w:color="000000" w:fill="E6E6E6"/>
            <w:noWrap/>
            <w:vAlign w:val="center"/>
            <w:hideMark/>
          </w:tcPr>
          <w:p w14:paraId="5371D3BB"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$2,400 </w:t>
            </w:r>
          </w:p>
        </w:tc>
      </w:tr>
      <w:tr w:rsidR="00DA7DF6" w:rsidRPr="00DA7DF6" w14:paraId="33E3D772"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0517E209"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Office Supplies</w:t>
            </w:r>
          </w:p>
        </w:tc>
        <w:tc>
          <w:tcPr>
            <w:tcW w:w="694" w:type="dxa"/>
            <w:tcBorders>
              <w:top w:val="nil"/>
              <w:left w:val="nil"/>
              <w:bottom w:val="single" w:sz="4" w:space="0" w:color="404040"/>
              <w:right w:val="single" w:sz="4" w:space="0" w:color="404040"/>
            </w:tcBorders>
            <w:shd w:val="clear" w:color="000000" w:fill="E6E6E6"/>
            <w:noWrap/>
            <w:vAlign w:val="center"/>
            <w:hideMark/>
          </w:tcPr>
          <w:p w14:paraId="0047284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44DFBC7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564E41A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133987C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211A842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114DBCF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6E572AEA"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2116556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70D66C8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6D0EBF1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69C621A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71071D4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$125 </w:t>
            </w:r>
          </w:p>
        </w:tc>
        <w:tc>
          <w:tcPr>
            <w:tcW w:w="0" w:type="auto"/>
            <w:tcBorders>
              <w:top w:val="nil"/>
              <w:left w:val="nil"/>
              <w:bottom w:val="single" w:sz="4" w:space="0" w:color="404040"/>
              <w:right w:val="single" w:sz="4" w:space="0" w:color="404040"/>
            </w:tcBorders>
            <w:shd w:val="clear" w:color="000000" w:fill="E6E6E6"/>
            <w:noWrap/>
            <w:vAlign w:val="center"/>
            <w:hideMark/>
          </w:tcPr>
          <w:p w14:paraId="38FBEDF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$1,500 </w:t>
            </w:r>
          </w:p>
        </w:tc>
      </w:tr>
      <w:tr w:rsidR="00DA7DF6" w:rsidRPr="00DA7DF6" w14:paraId="2F17E46B"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6CD004A" w14:textId="77777777" w:rsidR="00DA7DF6" w:rsidRPr="00DA7DF6" w:rsidRDefault="00DA7DF6" w:rsidP="00DA7DF6">
            <w:pPr>
              <w:spacing w:after="0" w:line="240" w:lineRule="auto"/>
              <w:rPr>
                <w:rFonts w:ascii="Calibri" w:eastAsia="Times New Roman" w:hAnsi="Calibri" w:cs="Calibri"/>
                <w:color w:val="2F2F2F"/>
                <w:sz w:val="16"/>
                <w:szCs w:val="16"/>
              </w:rPr>
            </w:pPr>
            <w:r w:rsidRPr="00DA7DF6">
              <w:rPr>
                <w:rFonts w:ascii="Calibri" w:eastAsia="Times New Roman" w:hAnsi="Calibri" w:cs="Calibri"/>
                <w:color w:val="2F2F2F"/>
                <w:sz w:val="16"/>
                <w:szCs w:val="16"/>
              </w:rPr>
              <w:t>Interest Expense</w:t>
            </w:r>
          </w:p>
        </w:tc>
        <w:tc>
          <w:tcPr>
            <w:tcW w:w="694" w:type="dxa"/>
            <w:tcBorders>
              <w:top w:val="nil"/>
              <w:left w:val="nil"/>
              <w:bottom w:val="single" w:sz="4" w:space="0" w:color="404040"/>
              <w:right w:val="single" w:sz="4" w:space="0" w:color="404040"/>
            </w:tcBorders>
            <w:shd w:val="clear" w:color="000000" w:fill="E6E6E6"/>
            <w:noWrap/>
            <w:vAlign w:val="center"/>
            <w:hideMark/>
          </w:tcPr>
          <w:p w14:paraId="4190E27C"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4D9373"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1E8BE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E9F0C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C64C7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A716E17"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C994CE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28575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AB9692"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BC4371"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742F2D"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6842A51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FC54C95"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r>
      <w:tr w:rsidR="00DA7DF6" w:rsidRPr="00DA7DF6" w14:paraId="484540D6"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42A2B31D" w14:textId="77777777" w:rsidR="00DA7DF6" w:rsidRPr="00DA7DF6" w:rsidRDefault="00DA7DF6" w:rsidP="00DA7DF6">
            <w:pPr>
              <w:spacing w:after="0" w:line="240" w:lineRule="auto"/>
              <w:rPr>
                <w:rFonts w:ascii="Calibri" w:eastAsia="Times New Roman" w:hAnsi="Calibri" w:cs="Calibri"/>
                <w:color w:val="2F2F2F"/>
                <w:sz w:val="16"/>
                <w:szCs w:val="16"/>
              </w:rPr>
            </w:pPr>
            <w:proofErr w:type="gramStart"/>
            <w:r w:rsidRPr="00DA7DF6">
              <w:rPr>
                <w:rFonts w:ascii="Calibri" w:eastAsia="Times New Roman" w:hAnsi="Calibri" w:cs="Calibri"/>
                <w:color w:val="2F2F2F"/>
                <w:sz w:val="16"/>
                <w:szCs w:val="16"/>
              </w:rPr>
              <w:t>Other</w:t>
            </w:r>
            <w:proofErr w:type="gramEnd"/>
            <w:r w:rsidRPr="00DA7DF6">
              <w:rPr>
                <w:rFonts w:ascii="Calibri" w:eastAsia="Times New Roman" w:hAnsi="Calibri" w:cs="Calibri"/>
                <w:color w:val="2F2F2F"/>
                <w:sz w:val="16"/>
                <w:szCs w:val="16"/>
              </w:rPr>
              <w:t xml:space="preserve"> 1</w:t>
            </w:r>
          </w:p>
        </w:tc>
        <w:tc>
          <w:tcPr>
            <w:tcW w:w="694" w:type="dxa"/>
            <w:tcBorders>
              <w:top w:val="nil"/>
              <w:left w:val="nil"/>
              <w:bottom w:val="single" w:sz="4" w:space="0" w:color="404040"/>
              <w:right w:val="single" w:sz="4" w:space="0" w:color="404040"/>
            </w:tcBorders>
            <w:shd w:val="clear" w:color="000000" w:fill="E6E6E6"/>
            <w:noWrap/>
            <w:vAlign w:val="center"/>
            <w:hideMark/>
          </w:tcPr>
          <w:p w14:paraId="76BE3BF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10850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3CBF37F"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249318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FD81C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6772B4"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A8269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DDB92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154439"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E6E898"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75D74E"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37D174C6"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799490" w14:textId="77777777" w:rsidR="00DA7DF6" w:rsidRPr="00DA7DF6" w:rsidRDefault="00DA7DF6" w:rsidP="00DA7DF6">
            <w:pPr>
              <w:spacing w:after="0" w:line="240" w:lineRule="auto"/>
              <w:jc w:val="center"/>
              <w:rPr>
                <w:rFonts w:ascii="Calibri" w:eastAsia="Times New Roman" w:hAnsi="Calibri" w:cs="Calibri"/>
                <w:color w:val="2F2F2F"/>
                <w:sz w:val="16"/>
                <w:szCs w:val="16"/>
              </w:rPr>
            </w:pPr>
            <w:r w:rsidRPr="00DA7DF6">
              <w:rPr>
                <w:rFonts w:ascii="Calibri" w:eastAsia="Times New Roman" w:hAnsi="Calibri" w:cs="Calibri"/>
                <w:color w:val="2F2F2F"/>
                <w:sz w:val="16"/>
                <w:szCs w:val="16"/>
              </w:rPr>
              <w:t xml:space="preserve">$0 </w:t>
            </w:r>
          </w:p>
        </w:tc>
      </w:tr>
      <w:tr w:rsidR="00DA7DF6" w:rsidRPr="00DA7DF6" w14:paraId="00CBD04A"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3D53A92"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Total Expenses</w:t>
            </w:r>
          </w:p>
        </w:tc>
        <w:tc>
          <w:tcPr>
            <w:tcW w:w="694" w:type="dxa"/>
            <w:tcBorders>
              <w:top w:val="nil"/>
              <w:left w:val="nil"/>
              <w:bottom w:val="single" w:sz="4" w:space="0" w:color="404040"/>
              <w:right w:val="single" w:sz="4" w:space="0" w:color="404040"/>
            </w:tcBorders>
            <w:shd w:val="clear" w:color="000000" w:fill="E6E6E6"/>
            <w:noWrap/>
            <w:vAlign w:val="center"/>
            <w:hideMark/>
          </w:tcPr>
          <w:p w14:paraId="4634AAE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$6,525 </w:t>
            </w:r>
          </w:p>
        </w:tc>
        <w:tc>
          <w:tcPr>
            <w:tcW w:w="0" w:type="auto"/>
            <w:tcBorders>
              <w:top w:val="nil"/>
              <w:left w:val="nil"/>
              <w:bottom w:val="single" w:sz="4" w:space="0" w:color="404040"/>
              <w:right w:val="single" w:sz="4" w:space="0" w:color="404040"/>
            </w:tcBorders>
            <w:shd w:val="clear" w:color="000000" w:fill="E6E6E6"/>
            <w:noWrap/>
            <w:vAlign w:val="center"/>
            <w:hideMark/>
          </w:tcPr>
          <w:p w14:paraId="6D8E7FF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$5,575 </w:t>
            </w:r>
          </w:p>
        </w:tc>
        <w:tc>
          <w:tcPr>
            <w:tcW w:w="0" w:type="auto"/>
            <w:tcBorders>
              <w:top w:val="nil"/>
              <w:left w:val="nil"/>
              <w:bottom w:val="single" w:sz="4" w:space="0" w:color="404040"/>
              <w:right w:val="single" w:sz="4" w:space="0" w:color="404040"/>
            </w:tcBorders>
            <w:shd w:val="clear" w:color="000000" w:fill="E6E6E6"/>
            <w:noWrap/>
            <w:vAlign w:val="center"/>
            <w:hideMark/>
          </w:tcPr>
          <w:p w14:paraId="0ED12611"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$6,775 </w:t>
            </w:r>
          </w:p>
        </w:tc>
        <w:tc>
          <w:tcPr>
            <w:tcW w:w="0" w:type="auto"/>
            <w:tcBorders>
              <w:top w:val="nil"/>
              <w:left w:val="nil"/>
              <w:bottom w:val="single" w:sz="4" w:space="0" w:color="404040"/>
              <w:right w:val="single" w:sz="4" w:space="0" w:color="404040"/>
            </w:tcBorders>
            <w:shd w:val="clear" w:color="000000" w:fill="E6E6E6"/>
            <w:noWrap/>
            <w:vAlign w:val="center"/>
            <w:hideMark/>
          </w:tcPr>
          <w:p w14:paraId="08AE182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$8,525 </w:t>
            </w:r>
          </w:p>
        </w:tc>
        <w:tc>
          <w:tcPr>
            <w:tcW w:w="0" w:type="auto"/>
            <w:tcBorders>
              <w:top w:val="nil"/>
              <w:left w:val="nil"/>
              <w:bottom w:val="single" w:sz="4" w:space="0" w:color="404040"/>
              <w:right w:val="single" w:sz="4" w:space="0" w:color="404040"/>
            </w:tcBorders>
            <w:shd w:val="clear" w:color="000000" w:fill="E6E6E6"/>
            <w:noWrap/>
            <w:vAlign w:val="center"/>
            <w:hideMark/>
          </w:tcPr>
          <w:p w14:paraId="19E0FF3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$8,650 </w:t>
            </w:r>
          </w:p>
        </w:tc>
        <w:tc>
          <w:tcPr>
            <w:tcW w:w="0" w:type="auto"/>
            <w:tcBorders>
              <w:top w:val="nil"/>
              <w:left w:val="nil"/>
              <w:bottom w:val="single" w:sz="4" w:space="0" w:color="404040"/>
              <w:right w:val="single" w:sz="4" w:space="0" w:color="404040"/>
            </w:tcBorders>
            <w:shd w:val="clear" w:color="000000" w:fill="E6E6E6"/>
            <w:noWrap/>
            <w:vAlign w:val="center"/>
            <w:hideMark/>
          </w:tcPr>
          <w:p w14:paraId="67AC78B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$9,295 </w:t>
            </w:r>
          </w:p>
        </w:tc>
        <w:tc>
          <w:tcPr>
            <w:tcW w:w="0" w:type="auto"/>
            <w:tcBorders>
              <w:top w:val="nil"/>
              <w:left w:val="nil"/>
              <w:bottom w:val="single" w:sz="4" w:space="0" w:color="404040"/>
              <w:right w:val="single" w:sz="4" w:space="0" w:color="404040"/>
            </w:tcBorders>
            <w:shd w:val="clear" w:color="000000" w:fill="E6E6E6"/>
            <w:noWrap/>
            <w:vAlign w:val="center"/>
            <w:hideMark/>
          </w:tcPr>
          <w:p w14:paraId="5E9ED43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$12,100 </w:t>
            </w:r>
          </w:p>
        </w:tc>
        <w:tc>
          <w:tcPr>
            <w:tcW w:w="0" w:type="auto"/>
            <w:tcBorders>
              <w:top w:val="nil"/>
              <w:left w:val="nil"/>
              <w:bottom w:val="single" w:sz="4" w:space="0" w:color="404040"/>
              <w:right w:val="single" w:sz="4" w:space="0" w:color="404040"/>
            </w:tcBorders>
            <w:shd w:val="clear" w:color="000000" w:fill="E6E6E6"/>
            <w:noWrap/>
            <w:vAlign w:val="center"/>
            <w:hideMark/>
          </w:tcPr>
          <w:p w14:paraId="0E416CB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$13,131 </w:t>
            </w:r>
          </w:p>
        </w:tc>
        <w:tc>
          <w:tcPr>
            <w:tcW w:w="0" w:type="auto"/>
            <w:tcBorders>
              <w:top w:val="nil"/>
              <w:left w:val="nil"/>
              <w:bottom w:val="single" w:sz="4" w:space="0" w:color="404040"/>
              <w:right w:val="single" w:sz="4" w:space="0" w:color="404040"/>
            </w:tcBorders>
            <w:shd w:val="clear" w:color="000000" w:fill="E6E6E6"/>
            <w:noWrap/>
            <w:vAlign w:val="center"/>
            <w:hideMark/>
          </w:tcPr>
          <w:p w14:paraId="7EF3D38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$13,827 </w:t>
            </w:r>
          </w:p>
        </w:tc>
        <w:tc>
          <w:tcPr>
            <w:tcW w:w="0" w:type="auto"/>
            <w:tcBorders>
              <w:top w:val="nil"/>
              <w:left w:val="nil"/>
              <w:bottom w:val="single" w:sz="4" w:space="0" w:color="404040"/>
              <w:right w:val="single" w:sz="4" w:space="0" w:color="404040"/>
            </w:tcBorders>
            <w:shd w:val="clear" w:color="000000" w:fill="E6E6E6"/>
            <w:noWrap/>
            <w:vAlign w:val="center"/>
            <w:hideMark/>
          </w:tcPr>
          <w:p w14:paraId="6B06232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$13,825 </w:t>
            </w:r>
          </w:p>
        </w:tc>
        <w:tc>
          <w:tcPr>
            <w:tcW w:w="0" w:type="auto"/>
            <w:tcBorders>
              <w:top w:val="nil"/>
              <w:left w:val="nil"/>
              <w:bottom w:val="single" w:sz="4" w:space="0" w:color="404040"/>
              <w:right w:val="single" w:sz="4" w:space="0" w:color="404040"/>
            </w:tcBorders>
            <w:shd w:val="clear" w:color="000000" w:fill="E6E6E6"/>
            <w:noWrap/>
            <w:vAlign w:val="center"/>
            <w:hideMark/>
          </w:tcPr>
          <w:p w14:paraId="6580666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$13,575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9E5CE1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$13,942 </w:t>
            </w:r>
          </w:p>
        </w:tc>
        <w:tc>
          <w:tcPr>
            <w:tcW w:w="0" w:type="auto"/>
            <w:tcBorders>
              <w:top w:val="nil"/>
              <w:left w:val="nil"/>
              <w:bottom w:val="single" w:sz="4" w:space="0" w:color="404040"/>
              <w:right w:val="single" w:sz="4" w:space="0" w:color="404040"/>
            </w:tcBorders>
            <w:shd w:val="clear" w:color="000000" w:fill="E6E6E6"/>
            <w:noWrap/>
            <w:vAlign w:val="center"/>
            <w:hideMark/>
          </w:tcPr>
          <w:p w14:paraId="5020438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$125,746 </w:t>
            </w:r>
          </w:p>
        </w:tc>
      </w:tr>
      <w:tr w:rsidR="00DA7DF6" w:rsidRPr="00DA7DF6" w14:paraId="6E62E22A"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602617B"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Income Before Taxes</w:t>
            </w:r>
          </w:p>
        </w:tc>
        <w:tc>
          <w:tcPr>
            <w:tcW w:w="694" w:type="dxa"/>
            <w:tcBorders>
              <w:top w:val="nil"/>
              <w:left w:val="nil"/>
              <w:bottom w:val="single" w:sz="4" w:space="0" w:color="404040"/>
              <w:right w:val="single" w:sz="4" w:space="0" w:color="404040"/>
            </w:tcBorders>
            <w:shd w:val="clear" w:color="000000" w:fill="E6E6E6"/>
            <w:noWrap/>
            <w:vAlign w:val="center"/>
            <w:hideMark/>
          </w:tcPr>
          <w:p w14:paraId="446260C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($3,525)</w:t>
            </w:r>
          </w:p>
        </w:tc>
        <w:tc>
          <w:tcPr>
            <w:tcW w:w="0" w:type="auto"/>
            <w:tcBorders>
              <w:top w:val="nil"/>
              <w:left w:val="nil"/>
              <w:bottom w:val="single" w:sz="4" w:space="0" w:color="404040"/>
              <w:right w:val="single" w:sz="4" w:space="0" w:color="404040"/>
            </w:tcBorders>
            <w:shd w:val="clear" w:color="000000" w:fill="E6E6E6"/>
            <w:noWrap/>
            <w:vAlign w:val="center"/>
            <w:hideMark/>
          </w:tcPr>
          <w:p w14:paraId="0D28C23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$1,875 </w:t>
            </w:r>
          </w:p>
        </w:tc>
        <w:tc>
          <w:tcPr>
            <w:tcW w:w="0" w:type="auto"/>
            <w:tcBorders>
              <w:top w:val="nil"/>
              <w:left w:val="nil"/>
              <w:bottom w:val="single" w:sz="4" w:space="0" w:color="404040"/>
              <w:right w:val="single" w:sz="4" w:space="0" w:color="404040"/>
            </w:tcBorders>
            <w:shd w:val="clear" w:color="000000" w:fill="E6E6E6"/>
            <w:noWrap/>
            <w:vAlign w:val="center"/>
            <w:hideMark/>
          </w:tcPr>
          <w:p w14:paraId="6FAFDEC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$2,825 </w:t>
            </w:r>
          </w:p>
        </w:tc>
        <w:tc>
          <w:tcPr>
            <w:tcW w:w="0" w:type="auto"/>
            <w:tcBorders>
              <w:top w:val="nil"/>
              <w:left w:val="nil"/>
              <w:bottom w:val="single" w:sz="4" w:space="0" w:color="404040"/>
              <w:right w:val="single" w:sz="4" w:space="0" w:color="404040"/>
            </w:tcBorders>
            <w:shd w:val="clear" w:color="000000" w:fill="E6E6E6"/>
            <w:noWrap/>
            <w:vAlign w:val="center"/>
            <w:hideMark/>
          </w:tcPr>
          <w:p w14:paraId="4902122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($4,531)</w:t>
            </w:r>
          </w:p>
        </w:tc>
        <w:tc>
          <w:tcPr>
            <w:tcW w:w="0" w:type="auto"/>
            <w:tcBorders>
              <w:top w:val="nil"/>
              <w:left w:val="nil"/>
              <w:bottom w:val="single" w:sz="4" w:space="0" w:color="404040"/>
              <w:right w:val="single" w:sz="4" w:space="0" w:color="404040"/>
            </w:tcBorders>
            <w:shd w:val="clear" w:color="000000" w:fill="E6E6E6"/>
            <w:noWrap/>
            <w:vAlign w:val="center"/>
            <w:hideMark/>
          </w:tcPr>
          <w:p w14:paraId="6F7EE28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($184)</w:t>
            </w:r>
          </w:p>
        </w:tc>
        <w:tc>
          <w:tcPr>
            <w:tcW w:w="0" w:type="auto"/>
            <w:tcBorders>
              <w:top w:val="nil"/>
              <w:left w:val="nil"/>
              <w:bottom w:val="single" w:sz="4" w:space="0" w:color="404040"/>
              <w:right w:val="single" w:sz="4" w:space="0" w:color="404040"/>
            </w:tcBorders>
            <w:shd w:val="clear" w:color="000000" w:fill="E6E6E6"/>
            <w:noWrap/>
            <w:vAlign w:val="center"/>
            <w:hideMark/>
          </w:tcPr>
          <w:p w14:paraId="71C5C4D0"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$795 </w:t>
            </w:r>
          </w:p>
        </w:tc>
        <w:tc>
          <w:tcPr>
            <w:tcW w:w="0" w:type="auto"/>
            <w:tcBorders>
              <w:top w:val="nil"/>
              <w:left w:val="nil"/>
              <w:bottom w:val="single" w:sz="4" w:space="0" w:color="404040"/>
              <w:right w:val="single" w:sz="4" w:space="0" w:color="404040"/>
            </w:tcBorders>
            <w:shd w:val="clear" w:color="000000" w:fill="E6E6E6"/>
            <w:noWrap/>
            <w:vAlign w:val="center"/>
            <w:hideMark/>
          </w:tcPr>
          <w:p w14:paraId="4B1C42F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$1,750 </w:t>
            </w:r>
          </w:p>
        </w:tc>
        <w:tc>
          <w:tcPr>
            <w:tcW w:w="0" w:type="auto"/>
            <w:tcBorders>
              <w:top w:val="nil"/>
              <w:left w:val="nil"/>
              <w:bottom w:val="single" w:sz="4" w:space="0" w:color="404040"/>
              <w:right w:val="single" w:sz="4" w:space="0" w:color="404040"/>
            </w:tcBorders>
            <w:shd w:val="clear" w:color="000000" w:fill="E6E6E6"/>
            <w:noWrap/>
            <w:vAlign w:val="center"/>
            <w:hideMark/>
          </w:tcPr>
          <w:p w14:paraId="1642E59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$2,064 </w:t>
            </w:r>
          </w:p>
        </w:tc>
        <w:tc>
          <w:tcPr>
            <w:tcW w:w="0" w:type="auto"/>
            <w:tcBorders>
              <w:top w:val="nil"/>
              <w:left w:val="nil"/>
              <w:bottom w:val="single" w:sz="4" w:space="0" w:color="404040"/>
              <w:right w:val="single" w:sz="4" w:space="0" w:color="404040"/>
            </w:tcBorders>
            <w:shd w:val="clear" w:color="000000" w:fill="E6E6E6"/>
            <w:noWrap/>
            <w:vAlign w:val="center"/>
            <w:hideMark/>
          </w:tcPr>
          <w:p w14:paraId="1F6F7B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($298)</w:t>
            </w:r>
          </w:p>
        </w:tc>
        <w:tc>
          <w:tcPr>
            <w:tcW w:w="0" w:type="auto"/>
            <w:tcBorders>
              <w:top w:val="nil"/>
              <w:left w:val="nil"/>
              <w:bottom w:val="single" w:sz="4" w:space="0" w:color="404040"/>
              <w:right w:val="single" w:sz="4" w:space="0" w:color="404040"/>
            </w:tcBorders>
            <w:shd w:val="clear" w:color="000000" w:fill="E6E6E6"/>
            <w:noWrap/>
            <w:vAlign w:val="center"/>
            <w:hideMark/>
          </w:tcPr>
          <w:p w14:paraId="12E65676"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($2,225)</w:t>
            </w:r>
          </w:p>
        </w:tc>
        <w:tc>
          <w:tcPr>
            <w:tcW w:w="0" w:type="auto"/>
            <w:tcBorders>
              <w:top w:val="nil"/>
              <w:left w:val="nil"/>
              <w:bottom w:val="single" w:sz="4" w:space="0" w:color="404040"/>
              <w:right w:val="single" w:sz="4" w:space="0" w:color="404040"/>
            </w:tcBorders>
            <w:shd w:val="clear" w:color="000000" w:fill="E6E6E6"/>
            <w:noWrap/>
            <w:vAlign w:val="center"/>
            <w:hideMark/>
          </w:tcPr>
          <w:p w14:paraId="298F9C39"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$2,670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056908C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$1,427 </w:t>
            </w:r>
          </w:p>
        </w:tc>
        <w:tc>
          <w:tcPr>
            <w:tcW w:w="0" w:type="auto"/>
            <w:tcBorders>
              <w:top w:val="nil"/>
              <w:left w:val="nil"/>
              <w:bottom w:val="single" w:sz="4" w:space="0" w:color="404040"/>
              <w:right w:val="single" w:sz="4" w:space="0" w:color="404040"/>
            </w:tcBorders>
            <w:shd w:val="clear" w:color="000000" w:fill="E6E6E6"/>
            <w:noWrap/>
            <w:vAlign w:val="center"/>
            <w:hideMark/>
          </w:tcPr>
          <w:p w14:paraId="2981A9FC"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$2,643 </w:t>
            </w:r>
          </w:p>
        </w:tc>
      </w:tr>
      <w:tr w:rsidR="00DA7DF6" w:rsidRPr="00DA7DF6" w14:paraId="36AAAFF0"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628B593F" w14:textId="77777777" w:rsidR="00DA7DF6" w:rsidRPr="00DA7DF6" w:rsidRDefault="00DA7DF6" w:rsidP="00DA7DF6">
            <w:pPr>
              <w:spacing w:after="0" w:line="240" w:lineRule="auto"/>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Income Tax Expense</w:t>
            </w:r>
          </w:p>
        </w:tc>
        <w:tc>
          <w:tcPr>
            <w:tcW w:w="694" w:type="dxa"/>
            <w:tcBorders>
              <w:top w:val="nil"/>
              <w:left w:val="nil"/>
              <w:bottom w:val="single" w:sz="4" w:space="0" w:color="404040"/>
              <w:right w:val="single" w:sz="4" w:space="0" w:color="404040"/>
            </w:tcBorders>
            <w:shd w:val="clear" w:color="000000" w:fill="E6E6E6"/>
            <w:noWrap/>
            <w:vAlign w:val="center"/>
            <w:hideMark/>
          </w:tcPr>
          <w:p w14:paraId="16EBA69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($529)</w:t>
            </w:r>
          </w:p>
        </w:tc>
        <w:tc>
          <w:tcPr>
            <w:tcW w:w="0" w:type="auto"/>
            <w:tcBorders>
              <w:top w:val="nil"/>
              <w:left w:val="nil"/>
              <w:bottom w:val="single" w:sz="4" w:space="0" w:color="404040"/>
              <w:right w:val="single" w:sz="4" w:space="0" w:color="404040"/>
            </w:tcBorders>
            <w:shd w:val="clear" w:color="000000" w:fill="E6E6E6"/>
            <w:noWrap/>
            <w:vAlign w:val="center"/>
            <w:hideMark/>
          </w:tcPr>
          <w:p w14:paraId="6963E858"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$281 </w:t>
            </w:r>
          </w:p>
        </w:tc>
        <w:tc>
          <w:tcPr>
            <w:tcW w:w="0" w:type="auto"/>
            <w:tcBorders>
              <w:top w:val="nil"/>
              <w:left w:val="nil"/>
              <w:bottom w:val="single" w:sz="4" w:space="0" w:color="404040"/>
              <w:right w:val="single" w:sz="4" w:space="0" w:color="404040"/>
            </w:tcBorders>
            <w:shd w:val="clear" w:color="000000" w:fill="E6E6E6"/>
            <w:noWrap/>
            <w:vAlign w:val="center"/>
            <w:hideMark/>
          </w:tcPr>
          <w:p w14:paraId="38D555DB"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$424 </w:t>
            </w:r>
          </w:p>
        </w:tc>
        <w:tc>
          <w:tcPr>
            <w:tcW w:w="0" w:type="auto"/>
            <w:tcBorders>
              <w:top w:val="nil"/>
              <w:left w:val="nil"/>
              <w:bottom w:val="single" w:sz="4" w:space="0" w:color="404040"/>
              <w:right w:val="single" w:sz="4" w:space="0" w:color="404040"/>
            </w:tcBorders>
            <w:shd w:val="clear" w:color="000000" w:fill="E6E6E6"/>
            <w:noWrap/>
            <w:vAlign w:val="center"/>
            <w:hideMark/>
          </w:tcPr>
          <w:p w14:paraId="6B4B7CE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($680)</w:t>
            </w:r>
          </w:p>
        </w:tc>
        <w:tc>
          <w:tcPr>
            <w:tcW w:w="0" w:type="auto"/>
            <w:tcBorders>
              <w:top w:val="nil"/>
              <w:left w:val="nil"/>
              <w:bottom w:val="single" w:sz="4" w:space="0" w:color="404040"/>
              <w:right w:val="single" w:sz="4" w:space="0" w:color="404040"/>
            </w:tcBorders>
            <w:shd w:val="clear" w:color="000000" w:fill="E6E6E6"/>
            <w:noWrap/>
            <w:vAlign w:val="center"/>
            <w:hideMark/>
          </w:tcPr>
          <w:p w14:paraId="4A02F17F"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($28)</w:t>
            </w:r>
          </w:p>
        </w:tc>
        <w:tc>
          <w:tcPr>
            <w:tcW w:w="0" w:type="auto"/>
            <w:tcBorders>
              <w:top w:val="nil"/>
              <w:left w:val="nil"/>
              <w:bottom w:val="single" w:sz="4" w:space="0" w:color="404040"/>
              <w:right w:val="single" w:sz="4" w:space="0" w:color="404040"/>
            </w:tcBorders>
            <w:shd w:val="clear" w:color="000000" w:fill="E6E6E6"/>
            <w:noWrap/>
            <w:vAlign w:val="center"/>
            <w:hideMark/>
          </w:tcPr>
          <w:p w14:paraId="6DF777AA"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$119 </w:t>
            </w:r>
          </w:p>
        </w:tc>
        <w:tc>
          <w:tcPr>
            <w:tcW w:w="0" w:type="auto"/>
            <w:tcBorders>
              <w:top w:val="nil"/>
              <w:left w:val="nil"/>
              <w:bottom w:val="single" w:sz="4" w:space="0" w:color="404040"/>
              <w:right w:val="single" w:sz="4" w:space="0" w:color="404040"/>
            </w:tcBorders>
            <w:shd w:val="clear" w:color="000000" w:fill="E6E6E6"/>
            <w:noWrap/>
            <w:vAlign w:val="center"/>
            <w:hideMark/>
          </w:tcPr>
          <w:p w14:paraId="49B6AF7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$263 </w:t>
            </w:r>
          </w:p>
        </w:tc>
        <w:tc>
          <w:tcPr>
            <w:tcW w:w="0" w:type="auto"/>
            <w:tcBorders>
              <w:top w:val="nil"/>
              <w:left w:val="nil"/>
              <w:bottom w:val="single" w:sz="4" w:space="0" w:color="404040"/>
              <w:right w:val="single" w:sz="4" w:space="0" w:color="404040"/>
            </w:tcBorders>
            <w:shd w:val="clear" w:color="000000" w:fill="E6E6E6"/>
            <w:noWrap/>
            <w:vAlign w:val="center"/>
            <w:hideMark/>
          </w:tcPr>
          <w:p w14:paraId="00773CA2"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$310 </w:t>
            </w:r>
          </w:p>
        </w:tc>
        <w:tc>
          <w:tcPr>
            <w:tcW w:w="0" w:type="auto"/>
            <w:tcBorders>
              <w:top w:val="nil"/>
              <w:left w:val="nil"/>
              <w:bottom w:val="single" w:sz="4" w:space="0" w:color="404040"/>
              <w:right w:val="single" w:sz="4" w:space="0" w:color="404040"/>
            </w:tcBorders>
            <w:shd w:val="clear" w:color="000000" w:fill="E6E6E6"/>
            <w:noWrap/>
            <w:vAlign w:val="center"/>
            <w:hideMark/>
          </w:tcPr>
          <w:p w14:paraId="795DCDB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($45)</w:t>
            </w:r>
          </w:p>
        </w:tc>
        <w:tc>
          <w:tcPr>
            <w:tcW w:w="0" w:type="auto"/>
            <w:tcBorders>
              <w:top w:val="nil"/>
              <w:left w:val="nil"/>
              <w:bottom w:val="single" w:sz="4" w:space="0" w:color="404040"/>
              <w:right w:val="single" w:sz="4" w:space="0" w:color="404040"/>
            </w:tcBorders>
            <w:shd w:val="clear" w:color="000000" w:fill="E6E6E6"/>
            <w:noWrap/>
            <w:vAlign w:val="center"/>
            <w:hideMark/>
          </w:tcPr>
          <w:p w14:paraId="1EAAE963"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($334)</w:t>
            </w:r>
          </w:p>
        </w:tc>
        <w:tc>
          <w:tcPr>
            <w:tcW w:w="0" w:type="auto"/>
            <w:tcBorders>
              <w:top w:val="nil"/>
              <w:left w:val="nil"/>
              <w:bottom w:val="single" w:sz="4" w:space="0" w:color="404040"/>
              <w:right w:val="single" w:sz="4" w:space="0" w:color="404040"/>
            </w:tcBorders>
            <w:shd w:val="clear" w:color="000000" w:fill="E6E6E6"/>
            <w:noWrap/>
            <w:vAlign w:val="center"/>
            <w:hideMark/>
          </w:tcPr>
          <w:p w14:paraId="1DC8479E"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$401 </w:t>
            </w:r>
          </w:p>
        </w:tc>
        <w:tc>
          <w:tcPr>
            <w:tcW w:w="0" w:type="auto"/>
            <w:gridSpan w:val="2"/>
            <w:tcBorders>
              <w:top w:val="nil"/>
              <w:left w:val="nil"/>
              <w:bottom w:val="single" w:sz="4" w:space="0" w:color="404040"/>
              <w:right w:val="single" w:sz="4" w:space="0" w:color="404040"/>
            </w:tcBorders>
            <w:shd w:val="clear" w:color="000000" w:fill="E6E6E6"/>
            <w:noWrap/>
            <w:vAlign w:val="center"/>
            <w:hideMark/>
          </w:tcPr>
          <w:p w14:paraId="27704B45"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$214 </w:t>
            </w:r>
          </w:p>
        </w:tc>
        <w:tc>
          <w:tcPr>
            <w:tcW w:w="0" w:type="auto"/>
            <w:tcBorders>
              <w:top w:val="nil"/>
              <w:left w:val="nil"/>
              <w:bottom w:val="single" w:sz="4" w:space="0" w:color="404040"/>
              <w:right w:val="single" w:sz="4" w:space="0" w:color="404040"/>
            </w:tcBorders>
            <w:shd w:val="clear" w:color="000000" w:fill="E6E6E6"/>
            <w:noWrap/>
            <w:vAlign w:val="center"/>
            <w:hideMark/>
          </w:tcPr>
          <w:p w14:paraId="1A046BDD" w14:textId="77777777" w:rsidR="00DA7DF6" w:rsidRPr="00DA7DF6" w:rsidRDefault="00DA7DF6" w:rsidP="00DA7DF6">
            <w:pPr>
              <w:spacing w:after="0" w:line="240" w:lineRule="auto"/>
              <w:jc w:val="center"/>
              <w:rPr>
                <w:rFonts w:ascii="Calibri" w:eastAsia="Times New Roman" w:hAnsi="Calibri" w:cs="Calibri"/>
                <w:b/>
                <w:bCs/>
                <w:color w:val="2F2F2F"/>
                <w:sz w:val="16"/>
                <w:szCs w:val="16"/>
              </w:rPr>
            </w:pPr>
            <w:r w:rsidRPr="00DA7DF6">
              <w:rPr>
                <w:rFonts w:ascii="Calibri" w:eastAsia="Times New Roman" w:hAnsi="Calibri" w:cs="Calibri"/>
                <w:b/>
                <w:bCs/>
                <w:color w:val="2F2F2F"/>
                <w:sz w:val="16"/>
                <w:szCs w:val="16"/>
              </w:rPr>
              <w:t xml:space="preserve">$396 </w:t>
            </w:r>
          </w:p>
        </w:tc>
      </w:tr>
      <w:tr w:rsidR="00DA7DF6" w:rsidRPr="00DA7DF6" w14:paraId="39CFC02F"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4D2C5BEF"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060783B9"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720C952D"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NET INCOME</w:t>
            </w:r>
          </w:p>
        </w:tc>
        <w:tc>
          <w:tcPr>
            <w:tcW w:w="694" w:type="dxa"/>
            <w:tcBorders>
              <w:top w:val="nil"/>
              <w:left w:val="nil"/>
              <w:bottom w:val="single" w:sz="4" w:space="0" w:color="404040"/>
              <w:right w:val="single" w:sz="4" w:space="0" w:color="404040"/>
            </w:tcBorders>
            <w:shd w:val="clear" w:color="000000" w:fill="E6E6E6"/>
            <w:vAlign w:val="center"/>
            <w:hideMark/>
          </w:tcPr>
          <w:p w14:paraId="67C3D1D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($2,996)</w:t>
            </w:r>
          </w:p>
        </w:tc>
        <w:tc>
          <w:tcPr>
            <w:tcW w:w="0" w:type="auto"/>
            <w:tcBorders>
              <w:top w:val="nil"/>
              <w:left w:val="nil"/>
              <w:bottom w:val="single" w:sz="4" w:space="0" w:color="404040"/>
              <w:right w:val="single" w:sz="4" w:space="0" w:color="404040"/>
            </w:tcBorders>
            <w:shd w:val="clear" w:color="000000" w:fill="E6E6E6"/>
            <w:vAlign w:val="center"/>
            <w:hideMark/>
          </w:tcPr>
          <w:p w14:paraId="5E55ED8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$1,594 </w:t>
            </w:r>
          </w:p>
        </w:tc>
        <w:tc>
          <w:tcPr>
            <w:tcW w:w="0" w:type="auto"/>
            <w:tcBorders>
              <w:top w:val="nil"/>
              <w:left w:val="nil"/>
              <w:bottom w:val="single" w:sz="4" w:space="0" w:color="404040"/>
              <w:right w:val="single" w:sz="4" w:space="0" w:color="404040"/>
            </w:tcBorders>
            <w:shd w:val="clear" w:color="000000" w:fill="E6E6E6"/>
            <w:vAlign w:val="center"/>
            <w:hideMark/>
          </w:tcPr>
          <w:p w14:paraId="21877997"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$2,401 </w:t>
            </w:r>
          </w:p>
        </w:tc>
        <w:tc>
          <w:tcPr>
            <w:tcW w:w="0" w:type="auto"/>
            <w:tcBorders>
              <w:top w:val="nil"/>
              <w:left w:val="nil"/>
              <w:bottom w:val="single" w:sz="4" w:space="0" w:color="404040"/>
              <w:right w:val="single" w:sz="4" w:space="0" w:color="404040"/>
            </w:tcBorders>
            <w:shd w:val="clear" w:color="000000" w:fill="E6E6E6"/>
            <w:vAlign w:val="center"/>
            <w:hideMark/>
          </w:tcPr>
          <w:p w14:paraId="65506C3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($3,851)</w:t>
            </w:r>
          </w:p>
        </w:tc>
        <w:tc>
          <w:tcPr>
            <w:tcW w:w="0" w:type="auto"/>
            <w:tcBorders>
              <w:top w:val="nil"/>
              <w:left w:val="nil"/>
              <w:bottom w:val="single" w:sz="4" w:space="0" w:color="404040"/>
              <w:right w:val="single" w:sz="4" w:space="0" w:color="404040"/>
            </w:tcBorders>
            <w:shd w:val="clear" w:color="000000" w:fill="E6E6E6"/>
            <w:vAlign w:val="center"/>
            <w:hideMark/>
          </w:tcPr>
          <w:p w14:paraId="5955974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($156)</w:t>
            </w:r>
          </w:p>
        </w:tc>
        <w:tc>
          <w:tcPr>
            <w:tcW w:w="0" w:type="auto"/>
            <w:tcBorders>
              <w:top w:val="nil"/>
              <w:left w:val="nil"/>
              <w:bottom w:val="single" w:sz="4" w:space="0" w:color="404040"/>
              <w:right w:val="single" w:sz="4" w:space="0" w:color="404040"/>
            </w:tcBorders>
            <w:shd w:val="clear" w:color="000000" w:fill="E6E6E6"/>
            <w:vAlign w:val="center"/>
            <w:hideMark/>
          </w:tcPr>
          <w:p w14:paraId="4399A2A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$676 </w:t>
            </w:r>
          </w:p>
        </w:tc>
        <w:tc>
          <w:tcPr>
            <w:tcW w:w="0" w:type="auto"/>
            <w:tcBorders>
              <w:top w:val="nil"/>
              <w:left w:val="nil"/>
              <w:bottom w:val="single" w:sz="4" w:space="0" w:color="404040"/>
              <w:right w:val="single" w:sz="4" w:space="0" w:color="404040"/>
            </w:tcBorders>
            <w:shd w:val="clear" w:color="000000" w:fill="E6E6E6"/>
            <w:vAlign w:val="center"/>
            <w:hideMark/>
          </w:tcPr>
          <w:p w14:paraId="780210B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$1,488 </w:t>
            </w:r>
          </w:p>
        </w:tc>
        <w:tc>
          <w:tcPr>
            <w:tcW w:w="0" w:type="auto"/>
            <w:tcBorders>
              <w:top w:val="nil"/>
              <w:left w:val="nil"/>
              <w:bottom w:val="single" w:sz="4" w:space="0" w:color="404040"/>
              <w:right w:val="single" w:sz="4" w:space="0" w:color="404040"/>
            </w:tcBorders>
            <w:shd w:val="clear" w:color="000000" w:fill="E6E6E6"/>
            <w:vAlign w:val="center"/>
            <w:hideMark/>
          </w:tcPr>
          <w:p w14:paraId="02496A0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$1,754 </w:t>
            </w:r>
          </w:p>
        </w:tc>
        <w:tc>
          <w:tcPr>
            <w:tcW w:w="0" w:type="auto"/>
            <w:tcBorders>
              <w:top w:val="nil"/>
              <w:left w:val="nil"/>
              <w:bottom w:val="single" w:sz="4" w:space="0" w:color="404040"/>
              <w:right w:val="single" w:sz="4" w:space="0" w:color="404040"/>
            </w:tcBorders>
            <w:shd w:val="clear" w:color="000000" w:fill="E6E6E6"/>
            <w:vAlign w:val="center"/>
            <w:hideMark/>
          </w:tcPr>
          <w:p w14:paraId="55760F2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($253)</w:t>
            </w:r>
          </w:p>
        </w:tc>
        <w:tc>
          <w:tcPr>
            <w:tcW w:w="0" w:type="auto"/>
            <w:tcBorders>
              <w:top w:val="nil"/>
              <w:left w:val="nil"/>
              <w:bottom w:val="single" w:sz="4" w:space="0" w:color="404040"/>
              <w:right w:val="single" w:sz="4" w:space="0" w:color="404040"/>
            </w:tcBorders>
            <w:shd w:val="clear" w:color="000000" w:fill="E6E6E6"/>
            <w:vAlign w:val="center"/>
            <w:hideMark/>
          </w:tcPr>
          <w:p w14:paraId="2D30E966"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($1,891)</w:t>
            </w:r>
          </w:p>
        </w:tc>
        <w:tc>
          <w:tcPr>
            <w:tcW w:w="0" w:type="auto"/>
            <w:tcBorders>
              <w:top w:val="nil"/>
              <w:left w:val="nil"/>
              <w:bottom w:val="single" w:sz="4" w:space="0" w:color="404040"/>
              <w:right w:val="single" w:sz="4" w:space="0" w:color="404040"/>
            </w:tcBorders>
            <w:shd w:val="clear" w:color="000000" w:fill="E6E6E6"/>
            <w:vAlign w:val="center"/>
            <w:hideMark/>
          </w:tcPr>
          <w:p w14:paraId="4876B37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$2,270 </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0CCEB12C"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$1,213 </w:t>
            </w:r>
          </w:p>
        </w:tc>
        <w:tc>
          <w:tcPr>
            <w:tcW w:w="0" w:type="auto"/>
            <w:tcBorders>
              <w:top w:val="nil"/>
              <w:left w:val="nil"/>
              <w:bottom w:val="single" w:sz="4" w:space="0" w:color="404040"/>
              <w:right w:val="single" w:sz="4" w:space="0" w:color="404040"/>
            </w:tcBorders>
            <w:shd w:val="clear" w:color="000000" w:fill="E6E6E6"/>
            <w:vAlign w:val="center"/>
            <w:hideMark/>
          </w:tcPr>
          <w:p w14:paraId="706FA48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$2,246 </w:t>
            </w:r>
          </w:p>
        </w:tc>
      </w:tr>
      <w:tr w:rsidR="00DA7DF6" w:rsidRPr="00DA7DF6" w14:paraId="7BBAB66B" w14:textId="77777777" w:rsidTr="00DA7DF6">
        <w:trPr>
          <w:divId w:val="1272130857"/>
          <w:trHeight w:val="20"/>
        </w:trPr>
        <w:tc>
          <w:tcPr>
            <w:tcW w:w="0" w:type="auto"/>
            <w:gridSpan w:val="15"/>
            <w:tcBorders>
              <w:top w:val="single" w:sz="4" w:space="0" w:color="404040"/>
              <w:left w:val="single" w:sz="4" w:space="0" w:color="404040"/>
              <w:bottom w:val="nil"/>
              <w:right w:val="nil"/>
            </w:tcBorders>
            <w:shd w:val="clear" w:color="000000" w:fill="D83B01"/>
            <w:vAlign w:val="center"/>
            <w:hideMark/>
          </w:tcPr>
          <w:p w14:paraId="6954F7FE"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bl>
    <w:bookmarkEnd w:id="9"/>
    <w:p w14:paraId="44F51D55" w14:textId="77777777" w:rsidR="008E5632" w:rsidRDefault="00623E77" w:rsidP="00E600C9">
      <w:pPr>
        <w:sectPr w:rsidR="008E5632" w:rsidSect="00623E77">
          <w:footerReference w:type="default" r:id="rId11"/>
          <w:pgSz w:w="15840" w:h="12240" w:orient="landscape"/>
          <w:pgMar w:top="1440" w:right="1440" w:bottom="1440" w:left="1440" w:header="720" w:footer="144" w:gutter="0"/>
          <w:cols w:space="720"/>
          <w:docGrid w:linePitch="360"/>
        </w:sectPr>
      </w:pPr>
      <w:r>
        <w:rPr>
          <w:noProof/>
        </w:rPr>
        <mc:AlternateContent>
          <mc:Choice Requires="wpg">
            <w:drawing>
              <wp:anchor distT="0" distB="0" distL="114300" distR="114300" simplePos="0" relativeHeight="251685888" behindDoc="0" locked="0" layoutInCell="1" allowOverlap="1" wp14:anchorId="2AA9567B" wp14:editId="6E374B3B">
                <wp:simplePos x="0" y="0"/>
                <wp:positionH relativeFrom="margin">
                  <wp:posOffset>0</wp:posOffset>
                </wp:positionH>
                <wp:positionV relativeFrom="paragraph">
                  <wp:posOffset>747395</wp:posOffset>
                </wp:positionV>
                <wp:extent cx="8229600" cy="208280"/>
                <wp:effectExtent l="0" t="0" r="0" b="1270"/>
                <wp:wrapNone/>
                <wp:docPr id="286" name="Group 286"/>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287" name="Group 287"/>
                        <wpg:cNvGrpSpPr/>
                        <wpg:grpSpPr>
                          <a:xfrm>
                            <a:off x="3182257" y="3628"/>
                            <a:ext cx="2753495" cy="205112"/>
                            <a:chOff x="3182257" y="3628"/>
                            <a:chExt cx="2753495" cy="205112"/>
                          </a:xfrm>
                        </wpg:grpSpPr>
                        <wps:wsp>
                          <wps:cNvPr id="288" name="Rectangle 28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rot="10800000">
                            <a:off x="0" y="0"/>
                            <a:ext cx="2753495" cy="205112"/>
                            <a:chOff x="0" y="0"/>
                            <a:chExt cx="2753495" cy="205112"/>
                          </a:xfrm>
                        </wpg:grpSpPr>
                        <wps:wsp>
                          <wps:cNvPr id="291" name="Rectangle 29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1C9DDF7" id="Group 286" o:spid="_x0000_s1026" style="position:absolute;margin-left:0;margin-top:58.85pt;width:9in;height:16.4pt;z-index:251685888;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">
                <v:group id="Group 28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28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" fillcolor="#d83b01" stroked="f" strokeweight="1pt"/>
                  <v:rect id="Rectangle 28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" fillcolor="#2f2f2f" stroked="f" strokeweight="1pt"/>
                </v:group>
                <v:group id="Group 29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">
                  <v:rect id="Rectangle 29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" fillcolor="#d83b01" stroked="f" strokeweight="1pt"/>
                  <v:rect id="Rectangle 29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" fillcolor="#2f2f2f" stroked="f" strokeweight="1pt"/>
                </v:group>
                <w10:wrap anchorx="margin"/>
              </v:group>
            </w:pict>
          </mc:Fallback>
        </mc:AlternateContent>
      </w:r>
    </w:p>
    <w:p w14:paraId="0A732677" w14:textId="3CC82B99" w:rsidR="00421F9B" w:rsidRPr="004B5F6B" w:rsidRDefault="0051622D" w:rsidP="00CB7EC8">
      <w:pPr>
        <w:rPr>
          <w:color w:val="FF0000"/>
          <w:sz w:val="28"/>
          <w:szCs w:val="28"/>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10" w:name="_Toc88765219"/>
      <w:proofErr w:type="gramEnd"/>
      <w:r>
        <w:rPr>
          <w:color w:val="FF0000"/>
          <w:sz w:val="28"/>
          <w:szCs w:val="28"/>
        </w:rPr>
        <w:instrText>APPENDIX</w:instrText>
      </w:r>
      <w:bookmarkEnd w:id="10"/>
      <w:r w:rsidR="008B43A7">
        <w:rPr>
          <w:color w:val="FF0000"/>
          <w:sz w:val="28"/>
          <w:szCs w:val="28"/>
        </w:rPr>
        <w:instrText>”</w:instrText>
      </w:r>
      <w:r>
        <w:rPr>
          <w:color w:val="FF0000"/>
          <w:sz w:val="28"/>
          <w:szCs w:val="28"/>
        </w:rPr>
        <w:instrText xml:space="preserve"> \f </w:instrText>
      </w:r>
      <w:r w:rsidR="00967748">
        <w:rPr>
          <w:color w:val="FF0000"/>
          <w:sz w:val="28"/>
          <w:szCs w:val="28"/>
        </w:rPr>
        <w:instrText>a</w:instrText>
      </w:r>
      <w:r>
        <w:rPr>
          <w:color w:val="FF0000"/>
          <w:sz w:val="28"/>
          <w:szCs w:val="28"/>
        </w:rPr>
        <w:instrText xml:space="preserve">\l 1 </w:instrText>
      </w:r>
      <w:r>
        <w:rPr>
          <w:color w:val="FF0000"/>
          <w:sz w:val="28"/>
          <w:szCs w:val="28"/>
        </w:rPr>
        <w:fldChar w:fldCharType="end"/>
      </w:r>
      <w:r w:rsidR="00421F9B" w:rsidRPr="004B5F6B">
        <w:rPr>
          <w:color w:val="FF0000"/>
          <w:sz w:val="28"/>
          <w:szCs w:val="28"/>
        </w:rPr>
        <w:t>APPENDIX</w:t>
      </w:r>
    </w:p>
    <w:p w14:paraId="7E975BDF" w14:textId="77777777" w:rsidR="00421F9B" w:rsidRDefault="00421F9B" w:rsidP="00421F9B">
      <w:pPr>
        <w:spacing w:line="240" w:lineRule="auto"/>
        <w:jc w:val="both"/>
        <w:rPr>
          <w:color w:val="D83B01"/>
          <w:sz w:val="28"/>
        </w:rPr>
      </w:pPr>
    </w:p>
    <w:p w14:paraId="0FAC8681" w14:textId="77777777" w:rsidR="001C4430" w:rsidRDefault="001C4430" w:rsidP="00421F9B">
      <w:pPr>
        <w:spacing w:line="240" w:lineRule="auto"/>
        <w:jc w:val="both"/>
      </w:pPr>
    </w:p>
    <w:tbl>
      <w:tblPr>
        <w:tblW w:w="0" w:type="auto"/>
        <w:tblLook w:val="04A0" w:firstRow="1" w:lastRow="0" w:firstColumn="1" w:lastColumn="0" w:noHBand="0" w:noVBand="1"/>
      </w:tblPr>
      <w:tblGrid>
        <w:gridCol w:w="3229"/>
        <w:gridCol w:w="978"/>
        <w:gridCol w:w="1449"/>
        <w:gridCol w:w="1547"/>
        <w:gridCol w:w="1235"/>
      </w:tblGrid>
      <w:tr w:rsidR="001C4430" w:rsidRPr="001C4430" w14:paraId="61A2D2FF" w14:textId="77777777" w:rsidTr="001C4430">
        <w:trPr>
          <w:divId w:val="970130114"/>
          <w:trHeight w:val="399"/>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68B0CC84"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START-UP COSTS</w:t>
            </w:r>
          </w:p>
        </w:tc>
      </w:tr>
      <w:tr w:rsidR="001C4430" w:rsidRPr="001C4430" w14:paraId="7A4F31F2"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noWrap/>
            <w:vAlign w:val="center"/>
            <w:hideMark/>
          </w:tcPr>
          <w:p w14:paraId="3E8561D2"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Your Coffee Shop</w:t>
            </w:r>
          </w:p>
        </w:tc>
        <w:tc>
          <w:tcPr>
            <w:tcW w:w="0" w:type="auto"/>
            <w:gridSpan w:val="4"/>
            <w:tcBorders>
              <w:top w:val="single" w:sz="4" w:space="0" w:color="404040"/>
              <w:left w:val="nil"/>
              <w:bottom w:val="single" w:sz="4" w:space="0" w:color="404040"/>
              <w:right w:val="single" w:sz="4" w:space="0" w:color="404040"/>
            </w:tcBorders>
            <w:shd w:val="clear" w:color="000000" w:fill="E6E6E6"/>
            <w:noWrap/>
            <w:vAlign w:val="center"/>
            <w:hideMark/>
          </w:tcPr>
          <w:p w14:paraId="1E067F52" w14:textId="77777777" w:rsidR="001C4430" w:rsidRPr="001C4430" w:rsidRDefault="001C4430" w:rsidP="001C4430">
            <w:pPr>
              <w:spacing w:after="0" w:line="240" w:lineRule="auto"/>
              <w:jc w:val="right"/>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January 1, 2018</w:t>
            </w:r>
          </w:p>
        </w:tc>
      </w:tr>
      <w:tr w:rsidR="001C4430" w:rsidRPr="001C4430" w14:paraId="586CB49C"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4B3C03DB"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7C78C7C8"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D59AC85"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ITEMS</w:t>
            </w:r>
          </w:p>
        </w:tc>
        <w:tc>
          <w:tcPr>
            <w:tcW w:w="0" w:type="auto"/>
            <w:tcBorders>
              <w:top w:val="nil"/>
              <w:left w:val="nil"/>
              <w:bottom w:val="single" w:sz="4" w:space="0" w:color="404040"/>
              <w:right w:val="single" w:sz="4" w:space="0" w:color="404040"/>
            </w:tcBorders>
            <w:shd w:val="clear" w:color="000000" w:fill="E6E6E6"/>
            <w:noWrap/>
            <w:vAlign w:val="center"/>
            <w:hideMark/>
          </w:tcPr>
          <w:p w14:paraId="543C6114"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MONTHS</w:t>
            </w:r>
          </w:p>
        </w:tc>
        <w:tc>
          <w:tcPr>
            <w:tcW w:w="0" w:type="auto"/>
            <w:tcBorders>
              <w:top w:val="nil"/>
              <w:left w:val="nil"/>
              <w:bottom w:val="single" w:sz="4" w:space="0" w:color="404040"/>
              <w:right w:val="single" w:sz="4" w:space="0" w:color="404040"/>
            </w:tcBorders>
            <w:shd w:val="clear" w:color="000000" w:fill="E6E6E6"/>
            <w:noWrap/>
            <w:vAlign w:val="center"/>
            <w:hideMark/>
          </w:tcPr>
          <w:p w14:paraId="2B651249"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MONTH</w:t>
            </w:r>
          </w:p>
        </w:tc>
        <w:tc>
          <w:tcPr>
            <w:tcW w:w="0" w:type="auto"/>
            <w:tcBorders>
              <w:top w:val="nil"/>
              <w:left w:val="nil"/>
              <w:bottom w:val="single" w:sz="4" w:space="0" w:color="404040"/>
              <w:right w:val="single" w:sz="4" w:space="0" w:color="404040"/>
            </w:tcBorders>
            <w:shd w:val="clear" w:color="000000" w:fill="E6E6E6"/>
            <w:noWrap/>
            <w:vAlign w:val="center"/>
            <w:hideMark/>
          </w:tcPr>
          <w:p w14:paraId="5F7B4213"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ONE-TIME COST</w:t>
            </w:r>
          </w:p>
        </w:tc>
        <w:tc>
          <w:tcPr>
            <w:tcW w:w="0" w:type="auto"/>
            <w:tcBorders>
              <w:top w:val="nil"/>
              <w:left w:val="nil"/>
              <w:bottom w:val="single" w:sz="4" w:space="0" w:color="404040"/>
              <w:right w:val="single" w:sz="4" w:space="0" w:color="404040"/>
            </w:tcBorders>
            <w:shd w:val="clear" w:color="000000" w:fill="E6E6E6"/>
            <w:noWrap/>
            <w:vAlign w:val="center"/>
            <w:hideMark/>
          </w:tcPr>
          <w:p w14:paraId="16A2BEA7"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TOTAL COST</w:t>
            </w:r>
          </w:p>
        </w:tc>
      </w:tr>
      <w:tr w:rsidR="001C4430" w:rsidRPr="001C4430" w14:paraId="3B27EBC6"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40954FEC"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14FB6313"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58CD90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Advertising/Marketing</w:t>
            </w:r>
          </w:p>
        </w:tc>
        <w:tc>
          <w:tcPr>
            <w:tcW w:w="0" w:type="auto"/>
            <w:tcBorders>
              <w:top w:val="nil"/>
              <w:left w:val="nil"/>
              <w:bottom w:val="single" w:sz="4" w:space="0" w:color="404040"/>
              <w:right w:val="single" w:sz="4" w:space="0" w:color="404040"/>
            </w:tcBorders>
            <w:shd w:val="clear" w:color="000000" w:fill="E6E6E6"/>
            <w:noWrap/>
            <w:vAlign w:val="center"/>
            <w:hideMark/>
          </w:tcPr>
          <w:p w14:paraId="076DDF8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D25ABB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9396B9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AE2419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E9E140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B14973D"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Salaries</w:t>
            </w:r>
          </w:p>
        </w:tc>
        <w:tc>
          <w:tcPr>
            <w:tcW w:w="0" w:type="auto"/>
            <w:tcBorders>
              <w:top w:val="nil"/>
              <w:left w:val="nil"/>
              <w:bottom w:val="single" w:sz="4" w:space="0" w:color="404040"/>
              <w:right w:val="single" w:sz="4" w:space="0" w:color="404040"/>
            </w:tcBorders>
            <w:shd w:val="clear" w:color="000000" w:fill="E6E6E6"/>
            <w:noWrap/>
            <w:vAlign w:val="center"/>
            <w:hideMark/>
          </w:tcPr>
          <w:p w14:paraId="2FFAAF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F30EE0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3299A3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E0E88A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02FA35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17295B9"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Payroll Taxes and Benefits</w:t>
            </w:r>
          </w:p>
        </w:tc>
        <w:tc>
          <w:tcPr>
            <w:tcW w:w="0" w:type="auto"/>
            <w:tcBorders>
              <w:top w:val="nil"/>
              <w:left w:val="nil"/>
              <w:bottom w:val="single" w:sz="4" w:space="0" w:color="404040"/>
              <w:right w:val="single" w:sz="4" w:space="0" w:color="404040"/>
            </w:tcBorders>
            <w:shd w:val="clear" w:color="000000" w:fill="E6E6E6"/>
            <w:noWrap/>
            <w:vAlign w:val="center"/>
            <w:hideMark/>
          </w:tcPr>
          <w:p w14:paraId="03E6C3D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6F486B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E20D3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4223A9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D9CE40E"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E9A995F"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Rent/Lease Payments/Utilities</w:t>
            </w:r>
          </w:p>
        </w:tc>
        <w:tc>
          <w:tcPr>
            <w:tcW w:w="0" w:type="auto"/>
            <w:tcBorders>
              <w:top w:val="nil"/>
              <w:left w:val="nil"/>
              <w:bottom w:val="single" w:sz="4" w:space="0" w:color="404040"/>
              <w:right w:val="single" w:sz="4" w:space="0" w:color="404040"/>
            </w:tcBorders>
            <w:shd w:val="clear" w:color="000000" w:fill="E6E6E6"/>
            <w:noWrap/>
            <w:vAlign w:val="center"/>
            <w:hideMark/>
          </w:tcPr>
          <w:p w14:paraId="0BFABE0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582D2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AC9875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058E6D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9C1FD2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6E5C307"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Postage/Shipping</w:t>
            </w:r>
          </w:p>
        </w:tc>
        <w:tc>
          <w:tcPr>
            <w:tcW w:w="0" w:type="auto"/>
            <w:tcBorders>
              <w:top w:val="nil"/>
              <w:left w:val="nil"/>
              <w:bottom w:val="single" w:sz="4" w:space="0" w:color="404040"/>
              <w:right w:val="single" w:sz="4" w:space="0" w:color="404040"/>
            </w:tcBorders>
            <w:shd w:val="clear" w:color="000000" w:fill="E6E6E6"/>
            <w:noWrap/>
            <w:vAlign w:val="center"/>
            <w:hideMark/>
          </w:tcPr>
          <w:p w14:paraId="7777CA7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9A033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1E9FBC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86C31D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89BB86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21A4D9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Communication/Telephone</w:t>
            </w:r>
          </w:p>
        </w:tc>
        <w:tc>
          <w:tcPr>
            <w:tcW w:w="0" w:type="auto"/>
            <w:tcBorders>
              <w:top w:val="nil"/>
              <w:left w:val="nil"/>
              <w:bottom w:val="single" w:sz="4" w:space="0" w:color="404040"/>
              <w:right w:val="single" w:sz="4" w:space="0" w:color="404040"/>
            </w:tcBorders>
            <w:shd w:val="clear" w:color="000000" w:fill="E6E6E6"/>
            <w:noWrap/>
            <w:vAlign w:val="center"/>
            <w:hideMark/>
          </w:tcPr>
          <w:p w14:paraId="461E593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5516CE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FCB7CD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C80E9F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AC18AB0"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8FE89B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57F5BE5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994FF4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4122C8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843C3F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0FEB43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DF23F0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Software</w:t>
            </w:r>
          </w:p>
        </w:tc>
        <w:tc>
          <w:tcPr>
            <w:tcW w:w="0" w:type="auto"/>
            <w:tcBorders>
              <w:top w:val="nil"/>
              <w:left w:val="nil"/>
              <w:bottom w:val="single" w:sz="4" w:space="0" w:color="404040"/>
              <w:right w:val="single" w:sz="4" w:space="0" w:color="404040"/>
            </w:tcBorders>
            <w:shd w:val="clear" w:color="000000" w:fill="E6E6E6"/>
            <w:noWrap/>
            <w:vAlign w:val="center"/>
            <w:hideMark/>
          </w:tcPr>
          <w:p w14:paraId="2167E4A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BAB11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A29309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93B3F7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3AE3270"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655533E"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Insurance</w:t>
            </w:r>
          </w:p>
        </w:tc>
        <w:tc>
          <w:tcPr>
            <w:tcW w:w="0" w:type="auto"/>
            <w:tcBorders>
              <w:top w:val="nil"/>
              <w:left w:val="nil"/>
              <w:bottom w:val="single" w:sz="4" w:space="0" w:color="404040"/>
              <w:right w:val="single" w:sz="4" w:space="0" w:color="404040"/>
            </w:tcBorders>
            <w:shd w:val="clear" w:color="000000" w:fill="E6E6E6"/>
            <w:noWrap/>
            <w:vAlign w:val="center"/>
            <w:hideMark/>
          </w:tcPr>
          <w:p w14:paraId="6267252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A09026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6AE6DA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CB1950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AC37A0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CD1BBD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Interest Expense</w:t>
            </w:r>
          </w:p>
        </w:tc>
        <w:tc>
          <w:tcPr>
            <w:tcW w:w="0" w:type="auto"/>
            <w:tcBorders>
              <w:top w:val="nil"/>
              <w:left w:val="nil"/>
              <w:bottom w:val="single" w:sz="4" w:space="0" w:color="404040"/>
              <w:right w:val="single" w:sz="4" w:space="0" w:color="404040"/>
            </w:tcBorders>
            <w:shd w:val="clear" w:color="000000" w:fill="E6E6E6"/>
            <w:noWrap/>
            <w:vAlign w:val="center"/>
            <w:hideMark/>
          </w:tcPr>
          <w:p w14:paraId="451F258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6F0905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5DDB4E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57168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DEB2E96"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82E265A"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Bank Service Charges</w:t>
            </w:r>
          </w:p>
        </w:tc>
        <w:tc>
          <w:tcPr>
            <w:tcW w:w="0" w:type="auto"/>
            <w:tcBorders>
              <w:top w:val="nil"/>
              <w:left w:val="nil"/>
              <w:bottom w:val="single" w:sz="4" w:space="0" w:color="404040"/>
              <w:right w:val="single" w:sz="4" w:space="0" w:color="404040"/>
            </w:tcBorders>
            <w:shd w:val="clear" w:color="000000" w:fill="E6E6E6"/>
            <w:noWrap/>
            <w:vAlign w:val="center"/>
            <w:hideMark/>
          </w:tcPr>
          <w:p w14:paraId="4D823E8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8A5E09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EA4E98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79EB0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AD7889F"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267145E"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Supplies</w:t>
            </w:r>
          </w:p>
        </w:tc>
        <w:tc>
          <w:tcPr>
            <w:tcW w:w="0" w:type="auto"/>
            <w:tcBorders>
              <w:top w:val="nil"/>
              <w:left w:val="nil"/>
              <w:bottom w:val="single" w:sz="4" w:space="0" w:color="404040"/>
              <w:right w:val="single" w:sz="4" w:space="0" w:color="404040"/>
            </w:tcBorders>
            <w:shd w:val="clear" w:color="000000" w:fill="E6E6E6"/>
            <w:noWrap/>
            <w:vAlign w:val="center"/>
            <w:hideMark/>
          </w:tcPr>
          <w:p w14:paraId="77855F4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2A5B7E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A8D1C4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282468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740322B"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9A119B8"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Travel &amp; Entertainment</w:t>
            </w:r>
          </w:p>
        </w:tc>
        <w:tc>
          <w:tcPr>
            <w:tcW w:w="0" w:type="auto"/>
            <w:tcBorders>
              <w:top w:val="nil"/>
              <w:left w:val="nil"/>
              <w:bottom w:val="single" w:sz="4" w:space="0" w:color="404040"/>
              <w:right w:val="single" w:sz="4" w:space="0" w:color="404040"/>
            </w:tcBorders>
            <w:shd w:val="clear" w:color="000000" w:fill="E6E6E6"/>
            <w:noWrap/>
            <w:vAlign w:val="center"/>
            <w:hideMark/>
          </w:tcPr>
          <w:p w14:paraId="64649FA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34DB4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713068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FEECD2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3FB1A7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4D18AE3"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05CA1C8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5B6314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8C50E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708499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3FBF20A"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3340CF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Furniture &amp; Fixtures</w:t>
            </w:r>
          </w:p>
        </w:tc>
        <w:tc>
          <w:tcPr>
            <w:tcW w:w="0" w:type="auto"/>
            <w:tcBorders>
              <w:top w:val="nil"/>
              <w:left w:val="nil"/>
              <w:bottom w:val="single" w:sz="4" w:space="0" w:color="404040"/>
              <w:right w:val="single" w:sz="4" w:space="0" w:color="404040"/>
            </w:tcBorders>
            <w:shd w:val="clear" w:color="000000" w:fill="E6E6E6"/>
            <w:noWrap/>
            <w:vAlign w:val="center"/>
            <w:hideMark/>
          </w:tcPr>
          <w:p w14:paraId="6EE16A1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8AFEDD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0432F5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C7BC9D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6B9A983"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3811970"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Leasehold Improvements</w:t>
            </w:r>
          </w:p>
        </w:tc>
        <w:tc>
          <w:tcPr>
            <w:tcW w:w="0" w:type="auto"/>
            <w:tcBorders>
              <w:top w:val="nil"/>
              <w:left w:val="nil"/>
              <w:bottom w:val="single" w:sz="4" w:space="0" w:color="404040"/>
              <w:right w:val="single" w:sz="4" w:space="0" w:color="404040"/>
            </w:tcBorders>
            <w:shd w:val="clear" w:color="000000" w:fill="E6E6E6"/>
            <w:noWrap/>
            <w:vAlign w:val="center"/>
            <w:hideMark/>
          </w:tcPr>
          <w:p w14:paraId="4AB9B32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11BCF3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2E9533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C2A1D7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38A8BD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BA8D86A"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Security Deposit(s)</w:t>
            </w:r>
          </w:p>
        </w:tc>
        <w:tc>
          <w:tcPr>
            <w:tcW w:w="0" w:type="auto"/>
            <w:tcBorders>
              <w:top w:val="nil"/>
              <w:left w:val="nil"/>
              <w:bottom w:val="single" w:sz="4" w:space="0" w:color="404040"/>
              <w:right w:val="single" w:sz="4" w:space="0" w:color="404040"/>
            </w:tcBorders>
            <w:shd w:val="clear" w:color="000000" w:fill="E6E6E6"/>
            <w:noWrap/>
            <w:vAlign w:val="center"/>
            <w:hideMark/>
          </w:tcPr>
          <w:p w14:paraId="67831B7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BC1B6F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194080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705C60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964D04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5240276"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Business Licenses/Permits/Fees</w:t>
            </w:r>
          </w:p>
        </w:tc>
        <w:tc>
          <w:tcPr>
            <w:tcW w:w="0" w:type="auto"/>
            <w:tcBorders>
              <w:top w:val="nil"/>
              <w:left w:val="nil"/>
              <w:bottom w:val="single" w:sz="4" w:space="0" w:color="404040"/>
              <w:right w:val="single" w:sz="4" w:space="0" w:color="404040"/>
            </w:tcBorders>
            <w:shd w:val="clear" w:color="000000" w:fill="E6E6E6"/>
            <w:noWrap/>
            <w:vAlign w:val="center"/>
            <w:hideMark/>
          </w:tcPr>
          <w:p w14:paraId="617F41A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A06AD3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D30C3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2C98E4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836DAE5"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B97F9F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Professional Services - Legal, Accounting</w:t>
            </w:r>
          </w:p>
        </w:tc>
        <w:tc>
          <w:tcPr>
            <w:tcW w:w="0" w:type="auto"/>
            <w:tcBorders>
              <w:top w:val="nil"/>
              <w:left w:val="nil"/>
              <w:bottom w:val="single" w:sz="4" w:space="0" w:color="404040"/>
              <w:right w:val="single" w:sz="4" w:space="0" w:color="404040"/>
            </w:tcBorders>
            <w:shd w:val="clear" w:color="000000" w:fill="E6E6E6"/>
            <w:noWrap/>
            <w:vAlign w:val="center"/>
            <w:hideMark/>
          </w:tcPr>
          <w:p w14:paraId="405CF9A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9E1763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9812F4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C0007C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07DACD7"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B786438"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Consultant(s)</w:t>
            </w:r>
          </w:p>
        </w:tc>
        <w:tc>
          <w:tcPr>
            <w:tcW w:w="0" w:type="auto"/>
            <w:tcBorders>
              <w:top w:val="nil"/>
              <w:left w:val="nil"/>
              <w:bottom w:val="single" w:sz="4" w:space="0" w:color="404040"/>
              <w:right w:val="single" w:sz="4" w:space="0" w:color="404040"/>
            </w:tcBorders>
            <w:shd w:val="clear" w:color="000000" w:fill="E6E6E6"/>
            <w:noWrap/>
            <w:vAlign w:val="center"/>
            <w:hideMark/>
          </w:tcPr>
          <w:p w14:paraId="54A9C12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F6435D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2711FF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8E4117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73DB42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05C5B97"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Inventory</w:t>
            </w:r>
          </w:p>
        </w:tc>
        <w:tc>
          <w:tcPr>
            <w:tcW w:w="0" w:type="auto"/>
            <w:tcBorders>
              <w:top w:val="nil"/>
              <w:left w:val="nil"/>
              <w:bottom w:val="single" w:sz="4" w:space="0" w:color="404040"/>
              <w:right w:val="single" w:sz="4" w:space="0" w:color="404040"/>
            </w:tcBorders>
            <w:shd w:val="clear" w:color="000000" w:fill="E6E6E6"/>
            <w:noWrap/>
            <w:vAlign w:val="center"/>
            <w:hideMark/>
          </w:tcPr>
          <w:p w14:paraId="2232A57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C03BEE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6BF352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066EA7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D64B96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534ABE8"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Cash-On-Hand (Working Capital)</w:t>
            </w:r>
          </w:p>
        </w:tc>
        <w:tc>
          <w:tcPr>
            <w:tcW w:w="0" w:type="auto"/>
            <w:tcBorders>
              <w:top w:val="nil"/>
              <w:left w:val="nil"/>
              <w:bottom w:val="single" w:sz="4" w:space="0" w:color="404040"/>
              <w:right w:val="single" w:sz="4" w:space="0" w:color="404040"/>
            </w:tcBorders>
            <w:shd w:val="clear" w:color="000000" w:fill="E6E6E6"/>
            <w:noWrap/>
            <w:vAlign w:val="center"/>
            <w:hideMark/>
          </w:tcPr>
          <w:p w14:paraId="60B3D38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DC6994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6F29A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41ED1D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A58DE6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C29D399"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Miscellaneous</w:t>
            </w:r>
          </w:p>
        </w:tc>
        <w:tc>
          <w:tcPr>
            <w:tcW w:w="0" w:type="auto"/>
            <w:tcBorders>
              <w:top w:val="nil"/>
              <w:left w:val="nil"/>
              <w:bottom w:val="single" w:sz="4" w:space="0" w:color="404040"/>
              <w:right w:val="single" w:sz="4" w:space="0" w:color="404040"/>
            </w:tcBorders>
            <w:shd w:val="clear" w:color="000000" w:fill="E6E6E6"/>
            <w:noWrap/>
            <w:vAlign w:val="center"/>
            <w:hideMark/>
          </w:tcPr>
          <w:p w14:paraId="4BA7885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5268A2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28F19D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6DF29F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CB61241"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D83B01"/>
            <w:vAlign w:val="center"/>
            <w:hideMark/>
          </w:tcPr>
          <w:p w14:paraId="1E595683"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ESTIMATED START-UP BUDGET</w:t>
            </w:r>
          </w:p>
        </w:tc>
        <w:tc>
          <w:tcPr>
            <w:tcW w:w="0" w:type="auto"/>
            <w:tcBorders>
              <w:top w:val="nil"/>
              <w:left w:val="nil"/>
              <w:bottom w:val="single" w:sz="4" w:space="0" w:color="404040"/>
              <w:right w:val="single" w:sz="4" w:space="0" w:color="404040"/>
            </w:tcBorders>
            <w:shd w:val="clear" w:color="000000" w:fill="D83B01"/>
            <w:noWrap/>
            <w:vAlign w:val="center"/>
            <w:hideMark/>
          </w:tcPr>
          <w:p w14:paraId="6458966F"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35901F07"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75032F4C"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163A7C0F"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$0</w:t>
            </w:r>
          </w:p>
        </w:tc>
      </w:tr>
    </w:tbl>
    <w:p w14:paraId="4FE73A67" w14:textId="77777777" w:rsidR="00421F9B" w:rsidRDefault="00623E77" w:rsidP="00421F9B">
      <w:pPr>
        <w:spacing w:line="240" w:lineRule="auto"/>
        <w:jc w:val="both"/>
        <w:rPr>
          <w:color w:val="D83B01"/>
          <w:sz w:val="28"/>
        </w:rPr>
      </w:pPr>
      <w:r>
        <w:rPr>
          <w:noProof/>
        </w:rPr>
        <mc:AlternateContent>
          <mc:Choice Requires="wpg">
            <w:drawing>
              <wp:anchor distT="0" distB="0" distL="114300" distR="114300" simplePos="0" relativeHeight="251689984" behindDoc="0" locked="0" layoutInCell="1" allowOverlap="1" wp14:anchorId="4381A3D0" wp14:editId="5F764C36">
                <wp:simplePos x="0" y="0"/>
                <wp:positionH relativeFrom="margin">
                  <wp:align>right</wp:align>
                </wp:positionH>
                <wp:positionV relativeFrom="paragraph">
                  <wp:posOffset>1666875</wp:posOffset>
                </wp:positionV>
                <wp:extent cx="5935345" cy="208280"/>
                <wp:effectExtent l="0" t="0" r="8255" b="1270"/>
                <wp:wrapNone/>
                <wp:docPr id="300" name="Group 300"/>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01" name="Group 301"/>
                        <wpg:cNvGrpSpPr/>
                        <wpg:grpSpPr>
                          <a:xfrm>
                            <a:off x="3182257" y="3628"/>
                            <a:ext cx="2753495" cy="205112"/>
                            <a:chOff x="3182257" y="3628"/>
                            <a:chExt cx="2753495" cy="205112"/>
                          </a:xfrm>
                        </wpg:grpSpPr>
                        <wps:wsp>
                          <wps:cNvPr id="302" name="Rectangle 302"/>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4" name="Group 304"/>
                        <wpg:cNvGrpSpPr/>
                        <wpg:grpSpPr>
                          <a:xfrm rot="10800000">
                            <a:off x="0" y="0"/>
                            <a:ext cx="2753495" cy="205112"/>
                            <a:chOff x="0" y="0"/>
                            <a:chExt cx="2753495" cy="205112"/>
                          </a:xfrm>
                        </wpg:grpSpPr>
                        <wps:wsp>
                          <wps:cNvPr id="305" name="Rectangle 305"/>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7364C7" id="Group 300" o:spid="_x0000_s1026" style="position:absolute;margin-left:416.15pt;margin-top:131.25pt;width:467.35pt;height:16.4pt;z-index:25168998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">
                <v:group id="Group 301"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302"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" fillcolor="#d83b01" stroked="f" strokeweight="1pt"/>
                  <v:rect id="Rectangle 30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" fillcolor="#2f2f2f" stroked="f" strokeweight="1pt"/>
                </v:group>
                <v:group id="Group 304"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">
                  <v:rect id="Rectangle 305"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" fillcolor="#d83b01" stroked="f" strokeweight="1pt"/>
                  <v:rect id="Rectangle 30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" fillcolor="#2f2f2f" stroked="f" strokeweight="1pt"/>
                </v:group>
                <w10:wrap anchorx="margin"/>
              </v:group>
            </w:pict>
          </mc:Fallback>
        </mc:AlternateContent>
      </w:r>
    </w:p>
    <w:p w14:paraId="74B865BE" w14:textId="77777777" w:rsidR="00EA5F84" w:rsidRPr="008E5632" w:rsidRDefault="00EA5F84" w:rsidP="008E5632">
      <w:pPr>
        <w:sectPr w:rsidR="00EA5F84" w:rsidRPr="008E5632" w:rsidSect="00623E77">
          <w:footerReference w:type="default" r:id="rId12"/>
          <w:pgSz w:w="12240" w:h="15840"/>
          <w:pgMar w:top="1440" w:right="1440" w:bottom="1440" w:left="1440" w:header="720" w:footer="144" w:gutter="0"/>
          <w:cols w:space="720"/>
          <w:docGrid w:linePitch="360"/>
        </w:sectPr>
      </w:pPr>
    </w:p>
    <w:p w14:paraId="37905569" w14:textId="2ED737AA" w:rsidR="00AC3217" w:rsidRDefault="00AC3217">
      <w:pPr>
        <w:rPr>
          <w:color w:val="D83B01"/>
          <w:sz w:val="28"/>
        </w:rPr>
      </w:pPr>
      <w:r>
        <w:rPr>
          <w:noProof/>
        </w:rPr>
        <w:lastRenderedPageBreak/>
        <w:drawing>
          <wp:anchor distT="0" distB="0" distL="114300" distR="114300" simplePos="0" relativeHeight="251702272" behindDoc="1" locked="0" layoutInCell="1" allowOverlap="1" wp14:anchorId="117F3A12" wp14:editId="2B9E68A8">
            <wp:simplePos x="0" y="0"/>
            <wp:positionH relativeFrom="margin">
              <wp:posOffset>1854200</wp:posOffset>
            </wp:positionH>
            <wp:positionV relativeFrom="paragraph">
              <wp:posOffset>715645</wp:posOffset>
            </wp:positionV>
            <wp:extent cx="2479040" cy="3571240"/>
            <wp:effectExtent l="0" t="0" r="0" b="0"/>
            <wp:wrapTight wrapText="bothSides">
              <wp:wrapPolygon edited="0">
                <wp:start x="7469" y="0"/>
                <wp:lineTo x="8797" y="1844"/>
                <wp:lineTo x="8797" y="3687"/>
                <wp:lineTo x="7967" y="3917"/>
                <wp:lineTo x="7303" y="4724"/>
                <wp:lineTo x="7303" y="5876"/>
                <wp:lineTo x="8299" y="7374"/>
                <wp:lineTo x="7469" y="7489"/>
                <wp:lineTo x="5975" y="8757"/>
                <wp:lineTo x="5975" y="9218"/>
                <wp:lineTo x="6639" y="11061"/>
                <wp:lineTo x="3984" y="12098"/>
                <wp:lineTo x="2490" y="12789"/>
                <wp:lineTo x="2822" y="14748"/>
                <wp:lineTo x="3652" y="16592"/>
                <wp:lineTo x="4980" y="18435"/>
                <wp:lineTo x="5975" y="20279"/>
                <wp:lineTo x="0" y="20509"/>
                <wp:lineTo x="0" y="21085"/>
                <wp:lineTo x="3984" y="21431"/>
                <wp:lineTo x="15768" y="21431"/>
                <wp:lineTo x="20416" y="20970"/>
                <wp:lineTo x="20250" y="20509"/>
                <wp:lineTo x="14109" y="20279"/>
                <wp:lineTo x="15270" y="18435"/>
                <wp:lineTo x="17760" y="16592"/>
                <wp:lineTo x="21080" y="14863"/>
                <wp:lineTo x="21412" y="14287"/>
                <wp:lineTo x="21412" y="12789"/>
                <wp:lineTo x="11619" y="11061"/>
                <wp:lineTo x="15436" y="9218"/>
                <wp:lineTo x="18092" y="7374"/>
                <wp:lineTo x="18590" y="5070"/>
                <wp:lineTo x="17428" y="4033"/>
                <wp:lineTo x="16266" y="3687"/>
                <wp:lineTo x="15602" y="2650"/>
                <wp:lineTo x="15105" y="1498"/>
                <wp:lineTo x="12947" y="807"/>
                <wp:lineTo x="8631" y="0"/>
                <wp:lineTo x="7469"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8"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2479040" cy="3571240"/>
                    </a:xfrm>
                    <a:prstGeom prst="rect">
                      <a:avLst/>
                    </a:prstGeom>
                  </pic:spPr>
                </pic:pic>
              </a:graphicData>
            </a:graphic>
            <wp14:sizeRelH relativeFrom="margin">
              <wp14:pctWidth>0</wp14:pctWidth>
            </wp14:sizeRelH>
            <wp14:sizeRelV relativeFrom="margin">
              <wp14:pctHeight>0</wp14:pctHeight>
            </wp14:sizeRelV>
          </wp:anchor>
        </w:drawing>
      </w:r>
      <w:r w:rsidRPr="00AC3217">
        <w:rPr>
          <w:noProof/>
          <w:color w:val="D83B01"/>
          <w:sz w:val="28"/>
        </w:rPr>
        <mc:AlternateContent>
          <mc:Choice Requires="wps">
            <w:drawing>
              <wp:anchor distT="45720" distB="45720" distL="114300" distR="114300" simplePos="0" relativeHeight="251701248" behindDoc="0" locked="0" layoutInCell="1" allowOverlap="1" wp14:anchorId="0CCB248D" wp14:editId="0B2E51D1">
                <wp:simplePos x="0" y="0"/>
                <wp:positionH relativeFrom="margin">
                  <wp:posOffset>0</wp:posOffset>
                </wp:positionH>
                <wp:positionV relativeFrom="paragraph">
                  <wp:posOffset>5050155</wp:posOffset>
                </wp:positionV>
                <wp:extent cx="594106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12C04AA0" w14:textId="77777777" w:rsidR="00AC3217" w:rsidRPr="00AC3217" w:rsidRDefault="00AC3217" w:rsidP="00AC3217">
                            <w:pPr>
                              <w:jc w:val="center"/>
                              <w:rPr>
                                <w:b/>
                                <w:color w:val="806000" w:themeColor="accent4" w:themeShade="80"/>
                                <w:sz w:val="160"/>
                              </w:rPr>
                            </w:pPr>
                            <w:r w:rsidRPr="00AC3217">
                              <w:rPr>
                                <w:b/>
                                <w:color w:val="806000" w:themeColor="accent4" w:themeShade="80"/>
                                <w:sz w:val="56"/>
                              </w:rPr>
                              <w:t>BESTBEAN COFFEE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CB248D" id="_x0000_s1028" type="#_x0000_t202" style="position:absolute;margin-left:0;margin-top:397.65pt;width:467.8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" filled="f" stroked="f">
                <v:textbox style="mso-fit-shape-to-text:t">
                  <w:txbxContent>
                    <w:p w14:paraId="12C04AA0" w14:textId="77777777" w:rsidR="00AC3217" w:rsidRPr="00AC3217" w:rsidRDefault="00AC3217" w:rsidP="00AC3217">
                      <w:pPr>
                        <w:jc w:val="center"/>
                        <w:rPr>
                          <w:b/>
                          <w:color w:val="806000" w:themeColor="accent4" w:themeShade="80"/>
                          <w:sz w:val="160"/>
                        </w:rPr>
                      </w:pPr>
                      <w:r w:rsidRPr="00AC3217">
                        <w:rPr>
                          <w:b/>
                          <w:color w:val="806000" w:themeColor="accent4" w:themeShade="80"/>
                          <w:sz w:val="56"/>
                        </w:rPr>
                        <w:t>BESTBEAN COFFEE SHOP</w:t>
                      </w:r>
                    </w:p>
                  </w:txbxContent>
                </v:textbox>
                <w10:wrap type="square" anchorx="margin"/>
              </v:shape>
            </w:pict>
          </mc:Fallback>
        </mc:AlternateContent>
      </w:r>
      <w:r w:rsidRPr="00AC3217">
        <w:rPr>
          <w:noProof/>
          <w:color w:val="D83B01"/>
          <w:sz w:val="28"/>
        </w:rPr>
        <mc:AlternateContent>
          <mc:Choice Requires="wps">
            <w:drawing>
              <wp:anchor distT="45720" distB="45720" distL="114300" distR="114300" simplePos="0" relativeHeight="251700224" behindDoc="0" locked="0" layoutInCell="1" allowOverlap="1" wp14:anchorId="72BD4381" wp14:editId="2214184D">
                <wp:simplePos x="0" y="0"/>
                <wp:positionH relativeFrom="margin">
                  <wp:posOffset>0</wp:posOffset>
                </wp:positionH>
                <wp:positionV relativeFrom="paragraph">
                  <wp:posOffset>6387011</wp:posOffset>
                </wp:positionV>
                <wp:extent cx="594106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4C137D7F" w14:textId="30B17DAE" w:rsidR="00AC3217" w:rsidRPr="00AC3217" w:rsidRDefault="00AC3217" w:rsidP="00AC3217">
                            <w:pPr>
                              <w:jc w:val="center"/>
                              <w:rPr>
                                <w:b/>
                                <w:color w:val="806000" w:themeColor="accent4" w:themeShade="80"/>
                                <w:sz w:val="160"/>
                              </w:rPr>
                            </w:pPr>
                            <w:r>
                              <w:rPr>
                                <w:b/>
                                <w:color w:val="806000" w:themeColor="accent4" w:themeShade="80"/>
                                <w:sz w:val="56"/>
                              </w:rPr>
                              <w:t>THE STARTUP</w:t>
                            </w:r>
                            <w:r w:rsidR="00A5016E">
                              <w:rPr>
                                <w:b/>
                                <w:color w:val="806000" w:themeColor="accent4" w:themeShade="80"/>
                                <w:sz w:val="56"/>
                              </w:rPr>
                              <w:t xml:space="preserve"> COSTS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D4381" id="_x0000_s1029" type="#_x0000_t202" style="position:absolute;margin-left:0;margin-top:502.9pt;width:467.8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" filled="f" stroked="f">
                <v:textbox style="mso-fit-shape-to-text:t">
                  <w:txbxContent>
                    <w:p w14:paraId="4C137D7F" w14:textId="30B17DAE" w:rsidR="00AC3217" w:rsidRPr="00AC3217" w:rsidRDefault="00AC3217" w:rsidP="00AC3217">
                      <w:pPr>
                        <w:jc w:val="center"/>
                        <w:rPr>
                          <w:b/>
                          <w:color w:val="806000" w:themeColor="accent4" w:themeShade="80"/>
                          <w:sz w:val="160"/>
                        </w:rPr>
                      </w:pPr>
                      <w:r>
                        <w:rPr>
                          <w:b/>
                          <w:color w:val="806000" w:themeColor="accent4" w:themeShade="80"/>
                          <w:sz w:val="56"/>
                        </w:rPr>
                        <w:t>THE STARTUP</w:t>
                      </w:r>
                      <w:r w:rsidR="00A5016E">
                        <w:rPr>
                          <w:b/>
                          <w:color w:val="806000" w:themeColor="accent4" w:themeShade="80"/>
                          <w:sz w:val="56"/>
                        </w:rPr>
                        <w:t xml:space="preserve"> COSTS</w:t>
                      </w:r>
                    </w:p>
                  </w:txbxContent>
                </v:textbox>
                <w10:wrap type="square" anchorx="margin"/>
              </v:shape>
            </w:pict>
          </mc:Fallback>
        </mc:AlternateContent>
      </w:r>
      <w:r>
        <w:rPr>
          <w:color w:val="D83B01"/>
          <w:sz w:val="28"/>
        </w:rPr>
        <w:br w:type="page"/>
      </w:r>
    </w:p>
    <w:p w14:paraId="13FF5879" w14:textId="3710BDFE" w:rsidR="00091970" w:rsidRDefault="00E05107">
      <w:pPr>
        <w:pStyle w:val="TOC1"/>
        <w:tabs>
          <w:tab w:val="right" w:leader="dot" w:pos="9350"/>
        </w:tabs>
        <w:rPr>
          <w:rFonts w:eastAsiaTheme="minorEastAsia"/>
          <w:noProof/>
          <w:lang w:val="en-GB" w:eastAsia="en-GB"/>
        </w:rPr>
      </w:pPr>
      <w:r>
        <w:rPr>
          <w:color w:val="806000" w:themeColor="accent4" w:themeShade="80"/>
          <w:sz w:val="28"/>
        </w:rPr>
        <w:lastRenderedPageBreak/>
        <w:fldChar w:fldCharType="begin"/>
      </w:r>
      <w:r>
        <w:rPr>
          <w:color w:val="806000" w:themeColor="accent4" w:themeShade="80"/>
          <w:sz w:val="28"/>
        </w:rPr>
        <w:instrText xml:space="preserve"> TOC \f </w:instrText>
      </w:r>
      <w:r w:rsidR="004768A1">
        <w:rPr>
          <w:color w:val="806000" w:themeColor="accent4" w:themeShade="80"/>
          <w:sz w:val="28"/>
        </w:rPr>
        <w:instrText xml:space="preserve">b </w:instrText>
      </w:r>
      <w:r>
        <w:rPr>
          <w:color w:val="806000" w:themeColor="accent4" w:themeShade="80"/>
          <w:sz w:val="28"/>
        </w:rPr>
        <w:instrText xml:space="preserve">\h \z </w:instrText>
      </w:r>
      <w:r>
        <w:rPr>
          <w:color w:val="806000" w:themeColor="accent4" w:themeShade="80"/>
          <w:sz w:val="28"/>
        </w:rPr>
        <w:fldChar w:fldCharType="separate"/>
      </w:r>
      <w:hyperlink w:anchor="_Toc88765255" w:history="1">
        <w:r w:rsidR="00091970" w:rsidRPr="00B873F1">
          <w:rPr>
            <w:rStyle w:val="Hyperlink"/>
            <w:noProof/>
            <w:color w:val="034990" w:themeColor="hyperlink" w:themeShade="BF"/>
          </w:rPr>
          <w:t>INSTRUCTION COSTS FOR GETTING STARTED</w:t>
        </w:r>
        <w:r w:rsidR="00091970">
          <w:rPr>
            <w:noProof/>
            <w:webHidden/>
          </w:rPr>
          <w:tab/>
        </w:r>
        <w:r w:rsidR="00091970">
          <w:rPr>
            <w:noProof/>
            <w:webHidden/>
          </w:rPr>
          <w:fldChar w:fldCharType="begin"/>
        </w:r>
        <w:r w:rsidR="00091970">
          <w:rPr>
            <w:noProof/>
            <w:webHidden/>
          </w:rPr>
          <w:instrText xml:space="preserve"> PAGEREF _Toc88765255 \h </w:instrText>
        </w:r>
        <w:r w:rsidR="00091970">
          <w:rPr>
            <w:noProof/>
            <w:webHidden/>
          </w:rPr>
        </w:r>
        <w:r w:rsidR="00091970">
          <w:rPr>
            <w:noProof/>
            <w:webHidden/>
          </w:rPr>
          <w:fldChar w:fldCharType="separate"/>
        </w:r>
        <w:r w:rsidR="00091970">
          <w:rPr>
            <w:noProof/>
            <w:webHidden/>
          </w:rPr>
          <w:t>17</w:t>
        </w:r>
        <w:r w:rsidR="00091970">
          <w:rPr>
            <w:noProof/>
            <w:webHidden/>
          </w:rPr>
          <w:fldChar w:fldCharType="end"/>
        </w:r>
      </w:hyperlink>
    </w:p>
    <w:p w14:paraId="45F1DCB8" w14:textId="65E837C8" w:rsidR="00091970" w:rsidRDefault="00091970">
      <w:pPr>
        <w:pStyle w:val="TOC1"/>
        <w:tabs>
          <w:tab w:val="right" w:leader="dot" w:pos="9350"/>
        </w:tabs>
        <w:rPr>
          <w:rFonts w:eastAsiaTheme="minorEastAsia"/>
          <w:noProof/>
          <w:lang w:val="en-GB" w:eastAsia="en-GB"/>
        </w:rPr>
      </w:pPr>
      <w:hyperlink w:anchor="_Toc88765256" w:history="1">
        <w:r w:rsidRPr="00B873F1">
          <w:rPr>
            <w:rStyle w:val="Hyperlink"/>
            <w:noProof/>
            <w:color w:val="034990" w:themeColor="hyperlink" w:themeShade="BF"/>
          </w:rPr>
          <w:t>HOW WILL WE ACHIEVE THIS?</w:t>
        </w:r>
        <w:r>
          <w:rPr>
            <w:noProof/>
            <w:webHidden/>
          </w:rPr>
          <w:tab/>
        </w:r>
        <w:r>
          <w:rPr>
            <w:noProof/>
            <w:webHidden/>
          </w:rPr>
          <w:fldChar w:fldCharType="begin"/>
        </w:r>
        <w:r>
          <w:rPr>
            <w:noProof/>
            <w:webHidden/>
          </w:rPr>
          <w:instrText xml:space="preserve"> PAGEREF _Toc88765256 \h </w:instrText>
        </w:r>
        <w:r>
          <w:rPr>
            <w:noProof/>
            <w:webHidden/>
          </w:rPr>
        </w:r>
        <w:r>
          <w:rPr>
            <w:noProof/>
            <w:webHidden/>
          </w:rPr>
          <w:fldChar w:fldCharType="separate"/>
        </w:r>
        <w:r>
          <w:rPr>
            <w:noProof/>
            <w:webHidden/>
          </w:rPr>
          <w:t>17</w:t>
        </w:r>
        <w:r>
          <w:rPr>
            <w:noProof/>
            <w:webHidden/>
          </w:rPr>
          <w:fldChar w:fldCharType="end"/>
        </w:r>
      </w:hyperlink>
    </w:p>
    <w:p w14:paraId="6AAD529C" w14:textId="5BC2464A" w:rsidR="00091970" w:rsidRDefault="00091970">
      <w:pPr>
        <w:pStyle w:val="TOC1"/>
        <w:tabs>
          <w:tab w:val="right" w:leader="dot" w:pos="9350"/>
        </w:tabs>
        <w:rPr>
          <w:rFonts w:eastAsiaTheme="minorEastAsia"/>
          <w:noProof/>
          <w:lang w:val="en-GB" w:eastAsia="en-GB"/>
        </w:rPr>
      </w:pPr>
      <w:hyperlink w:anchor="_Toc88765257" w:history="1">
        <w:r w:rsidRPr="00B873F1">
          <w:rPr>
            <w:rStyle w:val="Hyperlink"/>
            <w:noProof/>
            <w:color w:val="034990" w:themeColor="hyperlink" w:themeShade="BF"/>
          </w:rPr>
          <w:t>Startup Costs</w:t>
        </w:r>
        <w:r>
          <w:rPr>
            <w:noProof/>
            <w:webHidden/>
          </w:rPr>
          <w:tab/>
        </w:r>
        <w:r>
          <w:rPr>
            <w:noProof/>
            <w:webHidden/>
          </w:rPr>
          <w:fldChar w:fldCharType="begin"/>
        </w:r>
        <w:r>
          <w:rPr>
            <w:noProof/>
            <w:webHidden/>
          </w:rPr>
          <w:instrText xml:space="preserve"> PAGEREF _Toc88765257 \h </w:instrText>
        </w:r>
        <w:r>
          <w:rPr>
            <w:noProof/>
            <w:webHidden/>
          </w:rPr>
        </w:r>
        <w:r>
          <w:rPr>
            <w:noProof/>
            <w:webHidden/>
          </w:rPr>
          <w:fldChar w:fldCharType="separate"/>
        </w:r>
        <w:r>
          <w:rPr>
            <w:noProof/>
            <w:webHidden/>
          </w:rPr>
          <w:t>18</w:t>
        </w:r>
        <w:r>
          <w:rPr>
            <w:noProof/>
            <w:webHidden/>
          </w:rPr>
          <w:fldChar w:fldCharType="end"/>
        </w:r>
      </w:hyperlink>
    </w:p>
    <w:p w14:paraId="16472DB9" w14:textId="1204951A" w:rsidR="00091970" w:rsidRDefault="00091970">
      <w:pPr>
        <w:pStyle w:val="TOC1"/>
        <w:tabs>
          <w:tab w:val="right" w:leader="dot" w:pos="9350"/>
        </w:tabs>
        <w:rPr>
          <w:rFonts w:eastAsiaTheme="minorEastAsia"/>
          <w:noProof/>
          <w:lang w:val="en-GB" w:eastAsia="en-GB"/>
        </w:rPr>
      </w:pPr>
      <w:hyperlink w:anchor="_Toc88765258" w:history="1">
        <w:r w:rsidRPr="00B873F1">
          <w:rPr>
            <w:rStyle w:val="Hyperlink"/>
            <w:noProof/>
            <w:color w:val="034990" w:themeColor="hyperlink" w:themeShade="BF"/>
          </w:rPr>
          <w:t>INSTRUCTIONS FOR GETTING STARTED ON PROFIT &amp; LOSS PROJECTIONS</w:t>
        </w:r>
        <w:r>
          <w:rPr>
            <w:noProof/>
            <w:webHidden/>
          </w:rPr>
          <w:tab/>
        </w:r>
        <w:r>
          <w:rPr>
            <w:noProof/>
            <w:webHidden/>
          </w:rPr>
          <w:fldChar w:fldCharType="begin"/>
        </w:r>
        <w:r>
          <w:rPr>
            <w:noProof/>
            <w:webHidden/>
          </w:rPr>
          <w:instrText xml:space="preserve"> PAGEREF _Toc88765258 \h </w:instrText>
        </w:r>
        <w:r>
          <w:rPr>
            <w:noProof/>
            <w:webHidden/>
          </w:rPr>
        </w:r>
        <w:r>
          <w:rPr>
            <w:noProof/>
            <w:webHidden/>
          </w:rPr>
          <w:fldChar w:fldCharType="separate"/>
        </w:r>
        <w:r>
          <w:rPr>
            <w:noProof/>
            <w:webHidden/>
          </w:rPr>
          <w:t>19</w:t>
        </w:r>
        <w:r>
          <w:rPr>
            <w:noProof/>
            <w:webHidden/>
          </w:rPr>
          <w:fldChar w:fldCharType="end"/>
        </w:r>
      </w:hyperlink>
    </w:p>
    <w:p w14:paraId="4308904E" w14:textId="43B1E022" w:rsidR="00A5016E" w:rsidRDefault="00E05107">
      <w:pPr>
        <w:rPr>
          <w:color w:val="806000" w:themeColor="accent4" w:themeShade="80"/>
          <w:sz w:val="28"/>
        </w:rPr>
      </w:pPr>
      <w:r>
        <w:rPr>
          <w:color w:val="806000" w:themeColor="accent4" w:themeShade="80"/>
          <w:sz w:val="28"/>
        </w:rPr>
        <w:fldChar w:fldCharType="end"/>
      </w:r>
      <w:r w:rsidR="00A5016E">
        <w:rPr>
          <w:color w:val="806000" w:themeColor="accent4" w:themeShade="80"/>
          <w:sz w:val="28"/>
        </w:rPr>
        <w:br w:type="page"/>
      </w:r>
    </w:p>
    <w:p w14:paraId="6124328B" w14:textId="527E5CC7" w:rsidR="00421F9B" w:rsidRPr="00587163" w:rsidRDefault="0051622D" w:rsidP="008577BB">
      <w:pPr>
        <w:rPr>
          <w:color w:val="BF8F00" w:themeColor="accent4" w:themeShade="BF"/>
          <w:sz w:val="24"/>
          <w:szCs w:val="24"/>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11" w:name="_Toc88765255"/>
      <w:proofErr w:type="gramEnd"/>
      <w:r w:rsidR="00491411" w:rsidRPr="00587163">
        <w:rPr>
          <w:color w:val="BF8F00" w:themeColor="accent4" w:themeShade="BF"/>
          <w:sz w:val="24"/>
          <w:szCs w:val="24"/>
        </w:rPr>
        <w:instrText>INSTRUCTION COSTS FOR GETTING STARTED</w:instrText>
      </w:r>
      <w:bookmarkEnd w:id="11"/>
      <w:r w:rsidR="008B43A7">
        <w:rPr>
          <w:color w:val="BF8F00" w:themeColor="accent4" w:themeShade="BF"/>
          <w:sz w:val="24"/>
          <w:szCs w:val="24"/>
        </w:rPr>
        <w:instrText>”</w:instrText>
      </w:r>
      <w:r>
        <w:rPr>
          <w:color w:val="FF0000"/>
          <w:sz w:val="28"/>
          <w:szCs w:val="28"/>
        </w:rPr>
        <w:instrText xml:space="preserve"> \f </w:instrText>
      </w:r>
      <w:r>
        <w:rPr>
          <w:color w:val="FF0000"/>
          <w:sz w:val="28"/>
          <w:szCs w:val="28"/>
        </w:rPr>
        <w:instrText>b</w:instrText>
      </w:r>
      <w:r>
        <w:rPr>
          <w:color w:val="FF0000"/>
          <w:sz w:val="28"/>
          <w:szCs w:val="28"/>
        </w:rPr>
        <w:instrText xml:space="preserve">\l 1 </w:instrText>
      </w:r>
      <w:r>
        <w:rPr>
          <w:color w:val="FF0000"/>
          <w:sz w:val="28"/>
          <w:szCs w:val="28"/>
        </w:rPr>
        <w:fldChar w:fldCharType="end"/>
      </w:r>
      <w:r w:rsidR="008577BB" w:rsidRPr="00587163">
        <w:rPr>
          <w:color w:val="BF8F00" w:themeColor="accent4" w:themeShade="BF"/>
          <w:sz w:val="24"/>
          <w:szCs w:val="24"/>
        </w:rPr>
        <w:t xml:space="preserve">INSTRUCTION </w:t>
      </w:r>
      <w:r w:rsidR="00421F9B" w:rsidRPr="00587163">
        <w:rPr>
          <w:color w:val="BF8F00" w:themeColor="accent4" w:themeShade="BF"/>
          <w:sz w:val="24"/>
          <w:szCs w:val="24"/>
        </w:rPr>
        <w:t>COSTS</w:t>
      </w:r>
      <w:r w:rsidR="008577BB" w:rsidRPr="00587163">
        <w:rPr>
          <w:color w:val="BF8F00" w:themeColor="accent4" w:themeShade="BF"/>
          <w:sz w:val="24"/>
          <w:szCs w:val="24"/>
        </w:rPr>
        <w:t xml:space="preserve"> FOR GETTING STARTED</w:t>
      </w:r>
    </w:p>
    <w:p w14:paraId="44B3D689" w14:textId="77777777" w:rsidR="00421F9B" w:rsidRDefault="00421F9B" w:rsidP="00421F9B">
      <w:pPr>
        <w:spacing w:line="360" w:lineRule="auto"/>
        <w:jc w:val="both"/>
        <w:rPr>
          <w:color w:val="2F2F2F"/>
        </w:rPr>
      </w:pPr>
      <w:r w:rsidRPr="00AF1302">
        <w:rPr>
          <w:color w:val="2F2F2F"/>
        </w:rPr>
        <w:t>Determining a business's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p w14:paraId="423A3005" w14:textId="77777777" w:rsidR="00421F9B" w:rsidRPr="00A5016E" w:rsidRDefault="00421F9B" w:rsidP="00421F9B">
      <w:pPr>
        <w:spacing w:line="240" w:lineRule="auto"/>
        <w:jc w:val="both"/>
        <w:rPr>
          <w:color w:val="806000" w:themeColor="accent4" w:themeShade="80"/>
          <w:sz w:val="28"/>
        </w:rPr>
      </w:pPr>
      <w:r w:rsidRPr="00A5016E">
        <w:rPr>
          <w:color w:val="806000" w:themeColor="accent4" w:themeShade="80"/>
          <w:sz w:val="28"/>
        </w:rPr>
        <w:t>Steps for Preparation:</w:t>
      </w:r>
    </w:p>
    <w:p w14:paraId="4D50F905"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AF1302">
        <w:rPr>
          <w:color w:val="2F2F2F"/>
        </w:rPr>
        <w:t>Enter your Company Name and the Date you are preparing this estimate.</w:t>
      </w:r>
    </w:p>
    <w:p w14:paraId="366E206A" w14:textId="77777777" w:rsidR="00421F9B" w:rsidRPr="00AF1302" w:rsidRDefault="00421F9B" w:rsidP="00421F9B">
      <w:pPr>
        <w:spacing w:line="360" w:lineRule="auto"/>
        <w:jc w:val="both"/>
        <w:rPr>
          <w:color w:val="2F2F2F"/>
        </w:rPr>
      </w:pPr>
      <w:r w:rsidRPr="0014187E">
        <w:rPr>
          <w:b/>
          <w:color w:val="D83B01"/>
        </w:rPr>
        <w:t>Step 2:</w:t>
      </w:r>
      <w:r w:rsidRPr="0014187E">
        <w:rPr>
          <w:color w:val="D83B01"/>
        </w:rPr>
        <w:t xml:space="preserve">  </w:t>
      </w:r>
      <w:r w:rsidRPr="00AF1302">
        <w:rPr>
          <w:color w:val="2F2F2F"/>
        </w:rPr>
        <w:t xml:space="preserve">Enter the number of months and the monthly cost for each cost item that is recurring. For one-time costs only, skip the monthly costs.  If there are cost items that have both recurring and one-time amounts, you can enter those as well.  The total cost will calculate automatically in the </w:t>
      </w:r>
      <w:proofErr w:type="gramStart"/>
      <w:r w:rsidRPr="00AF1302">
        <w:rPr>
          <w:color w:val="2F2F2F"/>
        </w:rPr>
        <w:t>far right</w:t>
      </w:r>
      <w:proofErr w:type="gramEnd"/>
      <w:r w:rsidRPr="00AF1302">
        <w:rPr>
          <w:color w:val="2F2F2F"/>
        </w:rPr>
        <w:t xml:space="preserve"> column.</w:t>
      </w:r>
    </w:p>
    <w:p w14:paraId="39DE560E"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AF1302">
        <w:rPr>
          <w:color w:val="2F2F2F"/>
        </w:rPr>
        <w:t>Once you have completed entering all of the costs, review the individual items and total amount to see where you might fine tune it or move something out into the future when you have more revenue coming in.</w:t>
      </w:r>
    </w:p>
    <w:p w14:paraId="21981EDF" w14:textId="77777777" w:rsidR="00E600C9" w:rsidRDefault="00E600C9" w:rsidP="00E600C9"/>
    <w:p w14:paraId="63E504EF" w14:textId="230FA9B6" w:rsidR="00E600C9" w:rsidRPr="00587163" w:rsidRDefault="001339EF" w:rsidP="00AE489E">
      <w:pPr>
        <w:rPr>
          <w:color w:val="BF8F00" w:themeColor="accent4" w:themeShade="BF"/>
          <w:sz w:val="24"/>
          <w:szCs w:val="24"/>
        </w:rPr>
      </w:pPr>
      <w:r>
        <w:rPr>
          <w:color w:val="FF0000"/>
          <w:sz w:val="28"/>
          <w:szCs w:val="28"/>
        </w:rPr>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12" w:name="_Toc88765256"/>
      <w:proofErr w:type="gramEnd"/>
      <w:r w:rsidR="003230E8" w:rsidRPr="00587163">
        <w:rPr>
          <w:color w:val="BF8F00" w:themeColor="accent4" w:themeShade="BF"/>
          <w:sz w:val="24"/>
          <w:szCs w:val="24"/>
        </w:rPr>
        <w:instrText>HOW WILL WE ACHIEVE THIS?</w:instrText>
      </w:r>
      <w:bookmarkEnd w:id="12"/>
      <w:r w:rsidR="008B43A7">
        <w:rPr>
          <w:color w:val="BF8F00" w:themeColor="accent4" w:themeShade="BF"/>
          <w:sz w:val="24"/>
          <w:szCs w:val="24"/>
        </w:rPr>
        <w:instrText>”</w:instrText>
      </w:r>
      <w:r>
        <w:rPr>
          <w:color w:val="FF0000"/>
          <w:sz w:val="28"/>
          <w:szCs w:val="28"/>
        </w:rPr>
        <w:instrText xml:space="preserve"> \f </w:instrText>
      </w:r>
      <w:r w:rsidR="00967748">
        <w:rPr>
          <w:color w:val="FF0000"/>
          <w:sz w:val="28"/>
          <w:szCs w:val="28"/>
        </w:rPr>
        <w:instrText>b</w:instrText>
      </w:r>
      <w:r>
        <w:rPr>
          <w:color w:val="FF0000"/>
          <w:sz w:val="28"/>
          <w:szCs w:val="28"/>
        </w:rPr>
        <w:instrText xml:space="preserve">\l 1 </w:instrText>
      </w:r>
      <w:r>
        <w:rPr>
          <w:color w:val="FF0000"/>
          <w:sz w:val="28"/>
          <w:szCs w:val="28"/>
        </w:rPr>
        <w:fldChar w:fldCharType="end"/>
      </w:r>
      <w:r w:rsidR="00C97CBC" w:rsidRPr="00587163">
        <w:rPr>
          <w:color w:val="BF8F00" w:themeColor="accent4" w:themeShade="BF"/>
          <w:sz w:val="24"/>
          <w:szCs w:val="24"/>
        </w:rPr>
        <w:t>HOW WILL WE ACHIEVE THIS?</w:t>
      </w:r>
    </w:p>
    <w:p w14:paraId="63FB404E" w14:textId="77777777" w:rsidR="00E600C9" w:rsidRDefault="00E600C9" w:rsidP="00E600C9"/>
    <w:p w14:paraId="38DED75D" w14:textId="77777777" w:rsidR="00E600C9" w:rsidRDefault="00E600C9" w:rsidP="00E600C9"/>
    <w:p w14:paraId="57F8DB42" w14:textId="77777777" w:rsidR="00421F9B" w:rsidRDefault="00421F9B" w:rsidP="00E600C9"/>
    <w:p w14:paraId="01004FF7" w14:textId="77777777" w:rsidR="00421F9B" w:rsidRDefault="00421F9B" w:rsidP="00E600C9"/>
    <w:p w14:paraId="04087A2B" w14:textId="77777777" w:rsidR="00421F9B" w:rsidRDefault="00421F9B" w:rsidP="00E600C9"/>
    <w:p w14:paraId="54438961" w14:textId="77777777" w:rsidR="00421F9B" w:rsidRDefault="00421F9B" w:rsidP="00E600C9"/>
    <w:p w14:paraId="3DFA37B2" w14:textId="77777777" w:rsidR="00421F9B" w:rsidRDefault="00421F9B" w:rsidP="00E600C9"/>
    <w:p w14:paraId="43378001" w14:textId="77777777" w:rsidR="00421F9B" w:rsidRDefault="00421F9B" w:rsidP="00E600C9"/>
    <w:p w14:paraId="4336861F" w14:textId="77777777" w:rsidR="00421F9B" w:rsidRDefault="00421F9B" w:rsidP="00E600C9"/>
    <w:p w14:paraId="1DC43259" w14:textId="77777777" w:rsidR="00421F9B" w:rsidRDefault="00421F9B" w:rsidP="00E600C9"/>
    <w:p w14:paraId="0ACC4711" w14:textId="508FEBC3" w:rsidR="00421F9B" w:rsidRDefault="00A756C5" w:rsidP="00E600C9">
      <w:r>
        <w:rPr>
          <w:noProof/>
        </w:rPr>
        <mc:AlternateContent>
          <mc:Choice Requires="wpg">
            <w:drawing>
              <wp:anchor distT="0" distB="0" distL="114300" distR="114300" simplePos="0" relativeHeight="251689984" behindDoc="0" locked="0" layoutInCell="1" allowOverlap="1" wp14:anchorId="585691CD" wp14:editId="463CB042">
                <wp:simplePos x="0" y="0"/>
                <wp:positionH relativeFrom="margin">
                  <wp:posOffset>6350</wp:posOffset>
                </wp:positionH>
                <wp:positionV relativeFrom="paragraph">
                  <wp:posOffset>527685</wp:posOffset>
                </wp:positionV>
                <wp:extent cx="5935345" cy="208280"/>
                <wp:effectExtent l="0" t="0" r="8255" b="1270"/>
                <wp:wrapNone/>
                <wp:docPr id="307" name="Group 307"/>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08" name="Group 308"/>
                        <wpg:cNvGrpSpPr/>
                        <wpg:grpSpPr>
                          <a:xfrm>
                            <a:off x="3182257" y="3628"/>
                            <a:ext cx="2753495" cy="205112"/>
                            <a:chOff x="3182257" y="3628"/>
                            <a:chExt cx="2753495" cy="205112"/>
                          </a:xfrm>
                        </wpg:grpSpPr>
                        <wps:wsp>
                          <wps:cNvPr id="309" name="Rectangle 309"/>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0800000">
                            <a:off x="0" y="0"/>
                            <a:ext cx="2753495" cy="205112"/>
                            <a:chOff x="0" y="0"/>
                            <a:chExt cx="2753495" cy="205112"/>
                          </a:xfrm>
                        </wpg:grpSpPr>
                        <wps:wsp>
                          <wps:cNvPr id="312" name="Rectangle 312"/>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535B46C" id="Group 307" o:spid="_x0000_s1026" style="position:absolute;margin-left:.5pt;margin-top:41.55pt;width:467.35pt;height:16.4pt;z-index:251689984;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">
                <v:group id="Group 308"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309"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" fillcolor="#d83b01" stroked="f" strokeweight="1pt"/>
                  <v:rect id="Rectangle 31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" fillcolor="#2f2f2f" stroked="f" strokeweight="1pt"/>
                </v:group>
                <v:group id="Group 311"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">
                  <v:rect id="Rectangle 312"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" fillcolor="#d83b01" stroked="f" strokeweight="1pt"/>
                  <v:rect id="Rectangle 31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" fillcolor="#2f2f2f" stroked="f" strokeweight="1pt"/>
                </v:group>
                <w10:wrap anchorx="margin"/>
              </v:group>
            </w:pict>
          </mc:Fallback>
        </mc:AlternateContent>
      </w:r>
    </w:p>
    <w:p w14:paraId="798A5B4C" w14:textId="77777777" w:rsidR="00421F9B" w:rsidRDefault="00421F9B" w:rsidP="00E600C9">
      <w:pPr>
        <w:sectPr w:rsidR="00421F9B" w:rsidSect="008E5632">
          <w:pgSz w:w="12240" w:h="15840"/>
          <w:pgMar w:top="1440" w:right="1440" w:bottom="1440" w:left="1440" w:header="720" w:footer="720" w:gutter="0"/>
          <w:cols w:space="720"/>
          <w:docGrid w:linePitch="360"/>
        </w:sectPr>
      </w:pPr>
    </w:p>
    <w:p w14:paraId="491C5B94" w14:textId="719C4A99" w:rsidR="0019756A" w:rsidRPr="00587163" w:rsidRDefault="005227E0" w:rsidP="00AE489E">
      <w:pPr>
        <w:rPr>
          <w:color w:val="BF8F00" w:themeColor="accent4" w:themeShade="BF"/>
          <w:sz w:val="24"/>
          <w:szCs w:val="24"/>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13" w:name="_Toc88765257"/>
      <w:proofErr w:type="gramEnd"/>
      <w:r w:rsidR="003230E8" w:rsidRPr="00587163">
        <w:rPr>
          <w:color w:val="BF8F00" w:themeColor="accent4" w:themeShade="BF"/>
          <w:sz w:val="24"/>
          <w:szCs w:val="24"/>
        </w:rPr>
        <w:instrText>Startup Costs</w:instrText>
      </w:r>
      <w:bookmarkEnd w:id="13"/>
      <w:r w:rsidR="008B43A7">
        <w:rPr>
          <w:color w:val="BF8F00" w:themeColor="accent4" w:themeShade="BF"/>
          <w:sz w:val="24"/>
          <w:szCs w:val="24"/>
        </w:rPr>
        <w:instrText>”</w:instrText>
      </w:r>
      <w:r>
        <w:rPr>
          <w:color w:val="FF0000"/>
          <w:sz w:val="28"/>
          <w:szCs w:val="28"/>
        </w:rPr>
        <w:instrText xml:space="preserve"> \f </w:instrText>
      </w:r>
      <w:r w:rsidR="00967748">
        <w:rPr>
          <w:color w:val="FF0000"/>
          <w:sz w:val="28"/>
          <w:szCs w:val="28"/>
        </w:rPr>
        <w:instrText>b</w:instrText>
      </w:r>
      <w:r>
        <w:rPr>
          <w:color w:val="FF0000"/>
          <w:sz w:val="28"/>
          <w:szCs w:val="28"/>
        </w:rPr>
        <w:instrText xml:space="preserve">\l 1 </w:instrText>
      </w:r>
      <w:r>
        <w:rPr>
          <w:color w:val="FF0000"/>
          <w:sz w:val="28"/>
          <w:szCs w:val="28"/>
        </w:rPr>
        <w:fldChar w:fldCharType="end"/>
      </w:r>
      <w:r w:rsidR="0019756A" w:rsidRPr="00587163">
        <w:rPr>
          <w:color w:val="BF8F00" w:themeColor="accent4" w:themeShade="BF"/>
          <w:sz w:val="24"/>
          <w:szCs w:val="24"/>
        </w:rPr>
        <w:t>Startup Costs</w:t>
      </w:r>
    </w:p>
    <w:p w14:paraId="4BDD7AC1" w14:textId="45871EA7" w:rsidR="00AD2BD5" w:rsidRDefault="00AD2BD5" w:rsidP="00E600C9"/>
    <w:tbl>
      <w:tblPr>
        <w:tblW w:w="0" w:type="auto"/>
        <w:tblLook w:val="04A0" w:firstRow="1" w:lastRow="0" w:firstColumn="1" w:lastColumn="0" w:noHBand="0" w:noVBand="1"/>
      </w:tblPr>
      <w:tblGrid>
        <w:gridCol w:w="2065"/>
        <w:gridCol w:w="838"/>
        <w:gridCol w:w="838"/>
        <w:gridCol w:w="838"/>
        <w:gridCol w:w="838"/>
        <w:gridCol w:w="837"/>
        <w:gridCol w:w="837"/>
        <w:gridCol w:w="837"/>
        <w:gridCol w:w="837"/>
        <w:gridCol w:w="837"/>
        <w:gridCol w:w="837"/>
        <w:gridCol w:w="837"/>
        <w:gridCol w:w="837"/>
        <w:gridCol w:w="837"/>
      </w:tblGrid>
      <w:tr w:rsidR="00AD2BD5" w:rsidRPr="00AD2BD5" w14:paraId="46D1FA78" w14:textId="77777777" w:rsidTr="00AD2BD5">
        <w:trPr>
          <w:divId w:val="1064832236"/>
          <w:trHeight w:val="144"/>
        </w:trPr>
        <w:tc>
          <w:tcPr>
            <w:tcW w:w="0" w:type="auto"/>
            <w:gridSpan w:val="14"/>
            <w:tcBorders>
              <w:top w:val="single" w:sz="4" w:space="0" w:color="auto"/>
              <w:left w:val="single" w:sz="4" w:space="0" w:color="auto"/>
              <w:bottom w:val="nil"/>
              <w:right w:val="single" w:sz="4" w:space="0" w:color="000000"/>
            </w:tcBorders>
            <w:shd w:val="clear" w:color="000000" w:fill="D83B01"/>
            <w:noWrap/>
            <w:vAlign w:val="center"/>
            <w:hideMark/>
          </w:tcPr>
          <w:p w14:paraId="0ABB199B" w14:textId="77777777" w:rsidR="00AD2BD5" w:rsidRPr="00AD2BD5" w:rsidRDefault="00AD2BD5" w:rsidP="00AD2BD5">
            <w:pPr>
              <w:spacing w:after="0" w:line="240" w:lineRule="auto"/>
              <w:rPr>
                <w:rFonts w:ascii="Calibri" w:eastAsia="Times New Roman" w:hAnsi="Calibri" w:cs="Calibri"/>
                <w:b/>
                <w:bCs/>
                <w:color w:val="F2F2F2"/>
                <w:sz w:val="20"/>
                <w:szCs w:val="20"/>
              </w:rPr>
            </w:pPr>
            <w:r w:rsidRPr="00AD2BD5">
              <w:rPr>
                <w:rFonts w:ascii="Calibri" w:eastAsia="Times New Roman" w:hAnsi="Calibri" w:cs="Calibri"/>
                <w:b/>
                <w:bCs/>
                <w:color w:val="F2F2F2"/>
                <w:sz w:val="20"/>
                <w:szCs w:val="20"/>
              </w:rPr>
              <w:t>START-UP COSTS</w:t>
            </w:r>
          </w:p>
        </w:tc>
      </w:tr>
      <w:tr w:rsidR="00AD2BD5" w:rsidRPr="00AD2BD5" w14:paraId="14088B06" w14:textId="77777777" w:rsidTr="00AD2BD5">
        <w:trPr>
          <w:divId w:val="1064832236"/>
          <w:trHeight w:val="144"/>
        </w:trPr>
        <w:tc>
          <w:tcPr>
            <w:tcW w:w="2065" w:type="dxa"/>
            <w:tcBorders>
              <w:top w:val="single" w:sz="4" w:space="0" w:color="404040"/>
              <w:left w:val="single" w:sz="4" w:space="0" w:color="auto"/>
              <w:bottom w:val="single" w:sz="4" w:space="0" w:color="404040"/>
              <w:right w:val="single" w:sz="4" w:space="0" w:color="404040"/>
            </w:tcBorders>
            <w:shd w:val="clear" w:color="000000" w:fill="E6E6E6"/>
            <w:noWrap/>
            <w:vAlign w:val="center"/>
            <w:hideMark/>
          </w:tcPr>
          <w:p w14:paraId="0082990D" w14:textId="77777777" w:rsidR="00AD2BD5" w:rsidRPr="00AD2BD5" w:rsidRDefault="00AD2BD5" w:rsidP="00AD2BD5">
            <w:pPr>
              <w:spacing w:after="0" w:line="240" w:lineRule="auto"/>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Your Coffee Shop</w:t>
            </w:r>
          </w:p>
        </w:tc>
        <w:tc>
          <w:tcPr>
            <w:tcW w:w="10885" w:type="dxa"/>
            <w:gridSpan w:val="13"/>
            <w:tcBorders>
              <w:top w:val="nil"/>
              <w:left w:val="nil"/>
              <w:bottom w:val="nil"/>
              <w:right w:val="single" w:sz="4" w:space="0" w:color="000000"/>
            </w:tcBorders>
            <w:shd w:val="clear" w:color="000000" w:fill="E6E6E6"/>
            <w:noWrap/>
            <w:vAlign w:val="center"/>
            <w:hideMark/>
          </w:tcPr>
          <w:p w14:paraId="2D3637D4" w14:textId="77777777" w:rsidR="00AD2BD5" w:rsidRPr="00AD2BD5" w:rsidRDefault="00AD2BD5" w:rsidP="00AD2BD5">
            <w:pPr>
              <w:spacing w:after="0" w:line="240" w:lineRule="auto"/>
              <w:jc w:val="right"/>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January 1, 2018</w:t>
            </w:r>
          </w:p>
        </w:tc>
      </w:tr>
      <w:tr w:rsidR="00AD2BD5" w:rsidRPr="00AD2BD5" w14:paraId="32D45E9F" w14:textId="77777777" w:rsidTr="00AD2BD5">
        <w:trPr>
          <w:divId w:val="1064832236"/>
          <w:trHeight w:val="180"/>
        </w:trPr>
        <w:tc>
          <w:tcPr>
            <w:tcW w:w="0" w:type="auto"/>
            <w:gridSpan w:val="14"/>
            <w:tcBorders>
              <w:top w:val="nil"/>
              <w:left w:val="single" w:sz="4" w:space="0" w:color="auto"/>
              <w:bottom w:val="single" w:sz="4" w:space="0" w:color="404040"/>
              <w:right w:val="single" w:sz="4" w:space="0" w:color="000000"/>
            </w:tcBorders>
            <w:shd w:val="clear" w:color="000000" w:fill="D83B01"/>
            <w:vAlign w:val="center"/>
            <w:hideMark/>
          </w:tcPr>
          <w:p w14:paraId="26CA1D57"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5D188F9D"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83ECAF3"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REVENUE</w:t>
            </w:r>
          </w:p>
        </w:tc>
        <w:tc>
          <w:tcPr>
            <w:tcW w:w="701" w:type="dxa"/>
            <w:tcBorders>
              <w:top w:val="nil"/>
              <w:left w:val="nil"/>
              <w:bottom w:val="single" w:sz="4" w:space="0" w:color="404040"/>
              <w:right w:val="single" w:sz="4" w:space="0" w:color="404040"/>
            </w:tcBorders>
            <w:shd w:val="clear" w:color="000000" w:fill="E6E6E6"/>
            <w:vAlign w:val="center"/>
            <w:hideMark/>
          </w:tcPr>
          <w:p w14:paraId="3BFC8B8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62829C6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47B77E2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656F6A5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7E508DEF"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7361F85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10811ED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4487D91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2AA13FA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07137E6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11E5DB24"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3A14A8C1"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459AC23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4D68B188"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124A749F"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44E5CEF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46F89F8"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Estimated Product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060CC79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518CD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94517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073C9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BAD5E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02C9F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0A54C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64416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2DA26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BAF8D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FE84FC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48732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C77A44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A6B9880"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F40F8B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Less Sales Returns &amp; Discounts</w:t>
            </w:r>
          </w:p>
        </w:tc>
        <w:tc>
          <w:tcPr>
            <w:tcW w:w="701" w:type="dxa"/>
            <w:tcBorders>
              <w:top w:val="nil"/>
              <w:left w:val="nil"/>
              <w:bottom w:val="single" w:sz="4" w:space="0" w:color="404040"/>
              <w:right w:val="single" w:sz="4" w:space="0" w:color="404040"/>
            </w:tcBorders>
            <w:shd w:val="clear" w:color="000000" w:fill="E6E6E6"/>
            <w:noWrap/>
            <w:vAlign w:val="center"/>
            <w:hideMark/>
          </w:tcPr>
          <w:p w14:paraId="3A91BC4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EFB93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A073C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C857C9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80A9A8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D6304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0750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9E075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18C132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C8BA9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AB9F8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314DCD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269A85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6239097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CC6354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Service Revenue</w:t>
            </w:r>
          </w:p>
        </w:tc>
        <w:tc>
          <w:tcPr>
            <w:tcW w:w="701" w:type="dxa"/>
            <w:tcBorders>
              <w:top w:val="nil"/>
              <w:left w:val="nil"/>
              <w:bottom w:val="single" w:sz="4" w:space="0" w:color="404040"/>
              <w:right w:val="single" w:sz="4" w:space="0" w:color="404040"/>
            </w:tcBorders>
            <w:shd w:val="clear" w:color="000000" w:fill="E6E6E6"/>
            <w:noWrap/>
            <w:vAlign w:val="center"/>
            <w:hideMark/>
          </w:tcPr>
          <w:p w14:paraId="7AF5AE6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31145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E7175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7833F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D6F254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F63A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220C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3C55B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B1AB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FBA31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AD22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4FFD4A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58E615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E7DE7E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12C0ECA"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Other Revenue </w:t>
            </w:r>
          </w:p>
        </w:tc>
        <w:tc>
          <w:tcPr>
            <w:tcW w:w="701" w:type="dxa"/>
            <w:tcBorders>
              <w:top w:val="nil"/>
              <w:left w:val="nil"/>
              <w:bottom w:val="single" w:sz="4" w:space="0" w:color="404040"/>
              <w:right w:val="single" w:sz="4" w:space="0" w:color="404040"/>
            </w:tcBorders>
            <w:shd w:val="clear" w:color="000000" w:fill="E6E6E6"/>
            <w:noWrap/>
            <w:vAlign w:val="center"/>
            <w:hideMark/>
          </w:tcPr>
          <w:p w14:paraId="524033F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415BF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6363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EC7A4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1B63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0D6A58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9887E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A37A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92BE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A6106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CF203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12F88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35D52F2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26FB171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F360D0A"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Net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679F121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861E4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44516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F48EF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C1CDDA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6F9CA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6D9251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715B7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ECDE7B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3E9C5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901699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63B819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3E86F1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3E0325B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9B143EB"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Cost of Goods Sold</w:t>
            </w:r>
          </w:p>
        </w:tc>
        <w:tc>
          <w:tcPr>
            <w:tcW w:w="701" w:type="dxa"/>
            <w:tcBorders>
              <w:top w:val="nil"/>
              <w:left w:val="nil"/>
              <w:bottom w:val="single" w:sz="4" w:space="0" w:color="404040"/>
              <w:right w:val="single" w:sz="4" w:space="0" w:color="404040"/>
            </w:tcBorders>
            <w:shd w:val="clear" w:color="000000" w:fill="E6E6E6"/>
            <w:noWrap/>
            <w:vAlign w:val="center"/>
            <w:hideMark/>
          </w:tcPr>
          <w:p w14:paraId="7087463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9CAC0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7F72E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68389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502B4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986F7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2F94F6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67B8C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27562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721A73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187DB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39AF44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A99815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605B58A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9CAD225"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Gross Profit</w:t>
            </w:r>
          </w:p>
        </w:tc>
        <w:tc>
          <w:tcPr>
            <w:tcW w:w="701" w:type="dxa"/>
            <w:tcBorders>
              <w:top w:val="nil"/>
              <w:left w:val="nil"/>
              <w:bottom w:val="single" w:sz="4" w:space="0" w:color="404040"/>
              <w:right w:val="single" w:sz="4" w:space="0" w:color="404040"/>
            </w:tcBorders>
            <w:shd w:val="clear" w:color="000000" w:fill="E6E6E6"/>
            <w:noWrap/>
            <w:vAlign w:val="center"/>
            <w:hideMark/>
          </w:tcPr>
          <w:p w14:paraId="14ECA82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FC1B1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3A908C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C324B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65746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30468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0F579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A09A9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85879E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49C9A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CA7FC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95139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31E66D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3DA906B8"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2B643098"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5019985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8738FF9"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EXPENSES</w:t>
            </w:r>
          </w:p>
        </w:tc>
        <w:tc>
          <w:tcPr>
            <w:tcW w:w="701" w:type="dxa"/>
            <w:tcBorders>
              <w:top w:val="nil"/>
              <w:left w:val="nil"/>
              <w:bottom w:val="single" w:sz="4" w:space="0" w:color="404040"/>
              <w:right w:val="single" w:sz="4" w:space="0" w:color="404040"/>
            </w:tcBorders>
            <w:shd w:val="clear" w:color="000000" w:fill="E6E6E6"/>
            <w:vAlign w:val="center"/>
            <w:hideMark/>
          </w:tcPr>
          <w:p w14:paraId="2466EFB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1C080CE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7BE42C05"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7B79B2C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06CD4D6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0D1EFD54"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78E926A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237BC149"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5DB2DC6B"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31BED8F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0196BC13"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0EB9E2CC"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0C3E60F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794A6B6E"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00F605D5"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6D90B0E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7085DDD"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Salaries &amp; Wages</w:t>
            </w:r>
          </w:p>
        </w:tc>
        <w:tc>
          <w:tcPr>
            <w:tcW w:w="701" w:type="dxa"/>
            <w:tcBorders>
              <w:top w:val="nil"/>
              <w:left w:val="nil"/>
              <w:bottom w:val="single" w:sz="4" w:space="0" w:color="404040"/>
              <w:right w:val="single" w:sz="4" w:space="0" w:color="404040"/>
            </w:tcBorders>
            <w:shd w:val="clear" w:color="000000" w:fill="E6E6E6"/>
            <w:noWrap/>
            <w:vAlign w:val="center"/>
            <w:hideMark/>
          </w:tcPr>
          <w:p w14:paraId="5705B2E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AC92D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8B37C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E77AB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5B01B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F5D976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486470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5F8DA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2C9AB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D6DEF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34D1C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6142B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E487A8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F22618B"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2DE980E"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Marketing/Advertising</w:t>
            </w:r>
          </w:p>
        </w:tc>
        <w:tc>
          <w:tcPr>
            <w:tcW w:w="701" w:type="dxa"/>
            <w:tcBorders>
              <w:top w:val="nil"/>
              <w:left w:val="nil"/>
              <w:bottom w:val="single" w:sz="4" w:space="0" w:color="404040"/>
              <w:right w:val="single" w:sz="4" w:space="0" w:color="404040"/>
            </w:tcBorders>
            <w:shd w:val="clear" w:color="000000" w:fill="E6E6E6"/>
            <w:noWrap/>
            <w:vAlign w:val="center"/>
            <w:hideMark/>
          </w:tcPr>
          <w:p w14:paraId="107C35B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825852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71CA3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267576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91DA5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7160F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A0F6A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D22931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70FAC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52351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CC343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FBC89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54A516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0BB204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504EC1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Sales Commissions</w:t>
            </w:r>
          </w:p>
        </w:tc>
        <w:tc>
          <w:tcPr>
            <w:tcW w:w="701" w:type="dxa"/>
            <w:tcBorders>
              <w:top w:val="nil"/>
              <w:left w:val="nil"/>
              <w:bottom w:val="single" w:sz="4" w:space="0" w:color="404040"/>
              <w:right w:val="single" w:sz="4" w:space="0" w:color="404040"/>
            </w:tcBorders>
            <w:shd w:val="clear" w:color="000000" w:fill="E6E6E6"/>
            <w:noWrap/>
            <w:vAlign w:val="center"/>
            <w:hideMark/>
          </w:tcPr>
          <w:p w14:paraId="48E1D29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59F44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FE265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10739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E2F98A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01653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93C6B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B3A4F7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084A6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41BED2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6685F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E2DBAE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B67307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AE1A6E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5D1C537"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Rent</w:t>
            </w:r>
          </w:p>
        </w:tc>
        <w:tc>
          <w:tcPr>
            <w:tcW w:w="701" w:type="dxa"/>
            <w:tcBorders>
              <w:top w:val="nil"/>
              <w:left w:val="nil"/>
              <w:bottom w:val="single" w:sz="4" w:space="0" w:color="404040"/>
              <w:right w:val="single" w:sz="4" w:space="0" w:color="404040"/>
            </w:tcBorders>
            <w:shd w:val="clear" w:color="000000" w:fill="E6E6E6"/>
            <w:noWrap/>
            <w:vAlign w:val="center"/>
            <w:hideMark/>
          </w:tcPr>
          <w:p w14:paraId="6B87BA3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FF33F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791A8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FC06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91A18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EEBA1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A66F75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2B109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28E1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6F1B5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7953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97FA5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46B7E8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CBC7A5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DCBFB8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Utilities</w:t>
            </w:r>
          </w:p>
        </w:tc>
        <w:tc>
          <w:tcPr>
            <w:tcW w:w="701" w:type="dxa"/>
            <w:tcBorders>
              <w:top w:val="nil"/>
              <w:left w:val="nil"/>
              <w:bottom w:val="single" w:sz="4" w:space="0" w:color="404040"/>
              <w:right w:val="single" w:sz="4" w:space="0" w:color="404040"/>
            </w:tcBorders>
            <w:shd w:val="clear" w:color="000000" w:fill="E6E6E6"/>
            <w:noWrap/>
            <w:vAlign w:val="center"/>
            <w:hideMark/>
          </w:tcPr>
          <w:p w14:paraId="257D323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FBA5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01152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942F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E21D2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8417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8204B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FC7CF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539D7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CD0CB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6E8A1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B3C57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49AAE91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369A91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5AEE9F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Website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4251D08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BA1F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6A0F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D976A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AAC1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7C1148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3DD9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0C969F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F392C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53D3C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EF9B0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51B6EC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58759F3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448A0E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787D1D5"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Internet/Phone</w:t>
            </w:r>
          </w:p>
        </w:tc>
        <w:tc>
          <w:tcPr>
            <w:tcW w:w="701" w:type="dxa"/>
            <w:tcBorders>
              <w:top w:val="nil"/>
              <w:left w:val="nil"/>
              <w:bottom w:val="single" w:sz="4" w:space="0" w:color="404040"/>
              <w:right w:val="single" w:sz="4" w:space="0" w:color="404040"/>
            </w:tcBorders>
            <w:shd w:val="clear" w:color="000000" w:fill="E6E6E6"/>
            <w:noWrap/>
            <w:vAlign w:val="center"/>
            <w:hideMark/>
          </w:tcPr>
          <w:p w14:paraId="3089BE5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588B2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2DEB4F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D2A16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87F07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2120E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F935B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8D51A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81DC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06C82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391A2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ADBE9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E75479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0A8399F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150D1F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Insurance</w:t>
            </w:r>
          </w:p>
        </w:tc>
        <w:tc>
          <w:tcPr>
            <w:tcW w:w="701" w:type="dxa"/>
            <w:tcBorders>
              <w:top w:val="nil"/>
              <w:left w:val="nil"/>
              <w:bottom w:val="single" w:sz="4" w:space="0" w:color="404040"/>
              <w:right w:val="single" w:sz="4" w:space="0" w:color="404040"/>
            </w:tcBorders>
            <w:shd w:val="clear" w:color="000000" w:fill="E6E6E6"/>
            <w:noWrap/>
            <w:vAlign w:val="center"/>
            <w:hideMark/>
          </w:tcPr>
          <w:p w14:paraId="349314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8BCEB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38614F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DF942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42C9F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A4B255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E3F9A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EC87D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23B0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463C1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7B7A8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1917F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4EB82C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3236FA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5B61D2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Travel</w:t>
            </w:r>
          </w:p>
        </w:tc>
        <w:tc>
          <w:tcPr>
            <w:tcW w:w="701" w:type="dxa"/>
            <w:tcBorders>
              <w:top w:val="nil"/>
              <w:left w:val="nil"/>
              <w:bottom w:val="single" w:sz="4" w:space="0" w:color="404040"/>
              <w:right w:val="single" w:sz="4" w:space="0" w:color="404040"/>
            </w:tcBorders>
            <w:shd w:val="clear" w:color="000000" w:fill="E6E6E6"/>
            <w:noWrap/>
            <w:vAlign w:val="center"/>
            <w:hideMark/>
          </w:tcPr>
          <w:p w14:paraId="6689302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08C04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2C621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EE590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D9ED3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6ED7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411AD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1B0310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55C1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FA4F5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C193B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54CC3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CFA8DE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4E3FDD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1800AA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Legal/Accounting</w:t>
            </w:r>
          </w:p>
        </w:tc>
        <w:tc>
          <w:tcPr>
            <w:tcW w:w="701" w:type="dxa"/>
            <w:tcBorders>
              <w:top w:val="nil"/>
              <w:left w:val="nil"/>
              <w:bottom w:val="single" w:sz="4" w:space="0" w:color="404040"/>
              <w:right w:val="single" w:sz="4" w:space="0" w:color="404040"/>
            </w:tcBorders>
            <w:shd w:val="clear" w:color="000000" w:fill="E6E6E6"/>
            <w:noWrap/>
            <w:vAlign w:val="center"/>
            <w:hideMark/>
          </w:tcPr>
          <w:p w14:paraId="7824809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6684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6E4434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F5FE3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2674B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59AB6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10D34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86FED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EAB3E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056BA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D00D1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367377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9C7E68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CB196BD"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98E2CC6"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Office Supplies</w:t>
            </w:r>
          </w:p>
        </w:tc>
        <w:tc>
          <w:tcPr>
            <w:tcW w:w="701" w:type="dxa"/>
            <w:tcBorders>
              <w:top w:val="nil"/>
              <w:left w:val="nil"/>
              <w:bottom w:val="single" w:sz="4" w:space="0" w:color="404040"/>
              <w:right w:val="single" w:sz="4" w:space="0" w:color="404040"/>
            </w:tcBorders>
            <w:shd w:val="clear" w:color="000000" w:fill="E6E6E6"/>
            <w:noWrap/>
            <w:vAlign w:val="center"/>
            <w:hideMark/>
          </w:tcPr>
          <w:p w14:paraId="4E5871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20A502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B2892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4500A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36CBD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3650A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C182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CB201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E9A053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C5FA8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729AD3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E7077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E1592E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DB0326E"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3F09CF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Interest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40C179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620D2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19FDB6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CB0BB6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127F7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7AFD2C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3666D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13858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F6032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E2CB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79B396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8F6DD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21A979B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927B37A"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B8B9FF1" w14:textId="77777777" w:rsidR="00AD2BD5" w:rsidRPr="00AD2BD5" w:rsidRDefault="00AD2BD5" w:rsidP="00AD2BD5">
            <w:pPr>
              <w:spacing w:after="0" w:line="240" w:lineRule="auto"/>
              <w:rPr>
                <w:rFonts w:ascii="Calibri" w:eastAsia="Times New Roman" w:hAnsi="Calibri" w:cs="Calibri"/>
                <w:color w:val="2F2F2F"/>
                <w:sz w:val="16"/>
                <w:szCs w:val="16"/>
              </w:rPr>
            </w:pPr>
            <w:proofErr w:type="gramStart"/>
            <w:r w:rsidRPr="00AD2BD5">
              <w:rPr>
                <w:rFonts w:ascii="Calibri" w:eastAsia="Times New Roman" w:hAnsi="Calibri" w:cs="Calibri"/>
                <w:color w:val="2F2F2F"/>
                <w:sz w:val="16"/>
                <w:szCs w:val="16"/>
              </w:rPr>
              <w:t>Other</w:t>
            </w:r>
            <w:proofErr w:type="gramEnd"/>
            <w:r w:rsidRPr="00AD2BD5">
              <w:rPr>
                <w:rFonts w:ascii="Calibri" w:eastAsia="Times New Roman" w:hAnsi="Calibri" w:cs="Calibri"/>
                <w:color w:val="2F2F2F"/>
                <w:sz w:val="16"/>
                <w:szCs w:val="16"/>
              </w:rPr>
              <w:t xml:space="preserve"> 1</w:t>
            </w:r>
          </w:p>
        </w:tc>
        <w:tc>
          <w:tcPr>
            <w:tcW w:w="701" w:type="dxa"/>
            <w:tcBorders>
              <w:top w:val="nil"/>
              <w:left w:val="nil"/>
              <w:bottom w:val="single" w:sz="4" w:space="0" w:color="404040"/>
              <w:right w:val="single" w:sz="4" w:space="0" w:color="404040"/>
            </w:tcBorders>
            <w:shd w:val="clear" w:color="000000" w:fill="E6E6E6"/>
            <w:noWrap/>
            <w:vAlign w:val="center"/>
            <w:hideMark/>
          </w:tcPr>
          <w:p w14:paraId="6683D5A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A8B0F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9B297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92734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5C40D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E30ECE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FCF72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4A1F3C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11C8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94B5A5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D6048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79E8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2D1795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D4184F3"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31D18C1"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Total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4E4B6EE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EEA054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2DA716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13E589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FDA35B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14C37B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401C17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268D51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AC3C23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2FFE47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DEDAE7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24B966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38D6A33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74609C5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59628AE"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Before Taxes</w:t>
            </w:r>
          </w:p>
        </w:tc>
        <w:tc>
          <w:tcPr>
            <w:tcW w:w="701" w:type="dxa"/>
            <w:tcBorders>
              <w:top w:val="nil"/>
              <w:left w:val="nil"/>
              <w:bottom w:val="single" w:sz="4" w:space="0" w:color="404040"/>
              <w:right w:val="single" w:sz="4" w:space="0" w:color="404040"/>
            </w:tcBorders>
            <w:shd w:val="clear" w:color="000000" w:fill="E6E6E6"/>
            <w:noWrap/>
            <w:vAlign w:val="center"/>
            <w:hideMark/>
          </w:tcPr>
          <w:p w14:paraId="1CA3833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7ED8CF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F453A6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DDEE32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ABE1A2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9FD233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F3D4D9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D6C52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355D8C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F696CC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A7F1A7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927DB1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090DE04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536A866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95A8C13"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Tax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61BC800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7897A0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01BD37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68D0D9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3C4E657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698693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400A3A8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6374201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78FEE98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66524A4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7DF80BB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FE62C5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auto"/>
            </w:tcBorders>
            <w:shd w:val="clear" w:color="000000" w:fill="E6E6E6"/>
            <w:noWrap/>
            <w:vAlign w:val="center"/>
            <w:hideMark/>
          </w:tcPr>
          <w:p w14:paraId="2C40F7A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r>
      <w:tr w:rsidR="00AD2BD5" w:rsidRPr="00AD2BD5" w14:paraId="4BD75F2C"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38B32676"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6F579BA7"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06B00D0" w14:textId="77777777" w:rsidR="00AD2BD5" w:rsidRPr="00AD2BD5" w:rsidRDefault="00AD2BD5" w:rsidP="00AD2BD5">
            <w:pPr>
              <w:spacing w:after="0" w:line="240" w:lineRule="auto"/>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NET INCOME</w:t>
            </w:r>
          </w:p>
        </w:tc>
        <w:tc>
          <w:tcPr>
            <w:tcW w:w="701" w:type="dxa"/>
            <w:tcBorders>
              <w:top w:val="nil"/>
              <w:left w:val="nil"/>
              <w:bottom w:val="single" w:sz="4" w:space="0" w:color="404040"/>
              <w:right w:val="single" w:sz="4" w:space="0" w:color="404040"/>
            </w:tcBorders>
            <w:shd w:val="clear" w:color="000000" w:fill="E6E6E6"/>
            <w:vAlign w:val="center"/>
            <w:hideMark/>
          </w:tcPr>
          <w:p w14:paraId="440AFFA2"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74FDBC0C"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4523FC2A"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108DAF01"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67F616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7FC7799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28F736A"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744B64C6"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0B65F3C6"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61459F83"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4705415A"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FA8EE97"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auto"/>
            </w:tcBorders>
            <w:shd w:val="clear" w:color="000000" w:fill="E6E6E6"/>
            <w:vAlign w:val="center"/>
            <w:hideMark/>
          </w:tcPr>
          <w:p w14:paraId="7ED5E8F9"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r>
      <w:tr w:rsidR="00AD2BD5" w:rsidRPr="00AD2BD5" w14:paraId="5B6A9A23" w14:textId="77777777" w:rsidTr="00AD2BD5">
        <w:trPr>
          <w:divId w:val="1064832236"/>
          <w:trHeight w:val="180"/>
        </w:trPr>
        <w:tc>
          <w:tcPr>
            <w:tcW w:w="0" w:type="auto"/>
            <w:gridSpan w:val="14"/>
            <w:tcBorders>
              <w:top w:val="single" w:sz="4" w:space="0" w:color="404040"/>
              <w:left w:val="single" w:sz="4" w:space="0" w:color="auto"/>
              <w:bottom w:val="single" w:sz="4" w:space="0" w:color="auto"/>
              <w:right w:val="single" w:sz="4" w:space="0" w:color="000000"/>
            </w:tcBorders>
            <w:shd w:val="clear" w:color="000000" w:fill="D83B01"/>
            <w:vAlign w:val="center"/>
            <w:hideMark/>
          </w:tcPr>
          <w:p w14:paraId="0EFB57F9"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bl>
    <w:p w14:paraId="23A810C6" w14:textId="3FD3561D" w:rsidR="00421F9B" w:rsidRDefault="00421F9B" w:rsidP="00E600C9"/>
    <w:p w14:paraId="3D7C6134" w14:textId="4DAA204F" w:rsidR="00421F9B" w:rsidRDefault="0019756A" w:rsidP="005C6776">
      <w:r>
        <w:rPr>
          <w:noProof/>
        </w:rPr>
        <mc:AlternateContent>
          <mc:Choice Requires="wpg">
            <w:drawing>
              <wp:anchor distT="0" distB="0" distL="114300" distR="114300" simplePos="0" relativeHeight="251693056" behindDoc="0" locked="0" layoutInCell="1" allowOverlap="1" wp14:anchorId="6777FC65" wp14:editId="46E54AC9">
                <wp:simplePos x="0" y="0"/>
                <wp:positionH relativeFrom="margin">
                  <wp:align>right</wp:align>
                </wp:positionH>
                <wp:positionV relativeFrom="paragraph">
                  <wp:posOffset>925195</wp:posOffset>
                </wp:positionV>
                <wp:extent cx="8229600" cy="208280"/>
                <wp:effectExtent l="0" t="0" r="0" b="1270"/>
                <wp:wrapNone/>
                <wp:docPr id="314" name="Group 314"/>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315" name="Group 315"/>
                        <wpg:cNvGrpSpPr/>
                        <wpg:grpSpPr>
                          <a:xfrm>
                            <a:off x="3182257" y="3628"/>
                            <a:ext cx="2753495" cy="205112"/>
                            <a:chOff x="3182257" y="3628"/>
                            <a:chExt cx="2753495" cy="205112"/>
                          </a:xfrm>
                        </wpg:grpSpPr>
                        <wps:wsp>
                          <wps:cNvPr id="316" name="Rectangle 316"/>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8" name="Group 318"/>
                        <wpg:cNvGrpSpPr/>
                        <wpg:grpSpPr>
                          <a:xfrm rot="10800000">
                            <a:off x="0" y="0"/>
                            <a:ext cx="2753495" cy="205112"/>
                            <a:chOff x="0" y="0"/>
                            <a:chExt cx="2753495" cy="205112"/>
                          </a:xfrm>
                        </wpg:grpSpPr>
                        <wps:wsp>
                          <wps:cNvPr id="319" name="Rectangle 319"/>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D0B1176" id="Group 314" o:spid="_x0000_s1026" style="position:absolute;margin-left:596.8pt;margin-top:72.85pt;width:9in;height:16.4pt;z-index:251693056;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">
                <v:group id="Group 315"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16"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" fillcolor="#d83b01" stroked="f" strokeweight="1pt"/>
                  <v:rect id="Rectangle 317"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" fillcolor="#2f2f2f" stroked="f" strokeweight="1pt"/>
                </v:group>
                <v:group id="Group 318"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">
                  <v:rect id="Rectangle 319"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" fillcolor="#d83b01" stroked="f" strokeweight="1pt"/>
                  <v:rect id="Rectangle 320"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" fillcolor="#2f2f2f" stroked="f" strokeweight="1pt"/>
                </v:group>
                <w10:wrap anchorx="margin"/>
              </v:group>
            </w:pict>
          </mc:Fallback>
        </mc:AlternateContent>
      </w:r>
    </w:p>
    <w:p w14:paraId="67A9EDB7" w14:textId="77777777" w:rsidR="00421F9B" w:rsidRDefault="00421F9B" w:rsidP="00421F9B">
      <w:pPr>
        <w:tabs>
          <w:tab w:val="left" w:pos="1216"/>
        </w:tabs>
        <w:sectPr w:rsidR="00421F9B" w:rsidSect="00623E77">
          <w:footerReference w:type="default" r:id="rId13"/>
          <w:pgSz w:w="15840" w:h="12240" w:orient="landscape"/>
          <w:pgMar w:top="1440" w:right="1440" w:bottom="1440" w:left="1440" w:header="720" w:footer="144" w:gutter="0"/>
          <w:cols w:space="720"/>
          <w:docGrid w:linePitch="360"/>
        </w:sectPr>
      </w:pPr>
    </w:p>
    <w:p w14:paraId="7D117FE9" w14:textId="35C0CE5E" w:rsidR="00421F9B" w:rsidRPr="00587163" w:rsidRDefault="005227E0" w:rsidP="00AE489E">
      <w:pPr>
        <w:rPr>
          <w:color w:val="BF8F00" w:themeColor="accent4" w:themeShade="BF"/>
          <w:sz w:val="24"/>
          <w:szCs w:val="24"/>
        </w:rPr>
      </w:pPr>
      <w:r>
        <w:rPr>
          <w:color w:val="FF0000"/>
          <w:sz w:val="28"/>
          <w:szCs w:val="28"/>
        </w:rPr>
        <w:lastRenderedPageBreak/>
        <w:fldChar w:fldCharType="begin"/>
      </w:r>
      <w:r>
        <w:rPr>
          <w:color w:val="FF0000"/>
          <w:sz w:val="28"/>
          <w:szCs w:val="28"/>
        </w:rPr>
        <w:instrText xml:space="preserve"> </w:instrText>
      </w:r>
      <w:proofErr w:type="gramStart"/>
      <w:r>
        <w:rPr>
          <w:color w:val="FF0000"/>
          <w:sz w:val="28"/>
          <w:szCs w:val="28"/>
        </w:rPr>
        <w:instrText xml:space="preserve">TC  </w:instrText>
      </w:r>
      <w:r w:rsidR="008B43A7">
        <w:rPr>
          <w:color w:val="FF0000"/>
          <w:sz w:val="28"/>
          <w:szCs w:val="28"/>
        </w:rPr>
        <w:instrText>“</w:instrText>
      </w:r>
      <w:bookmarkStart w:id="14" w:name="_Toc88765258"/>
      <w:proofErr w:type="gramEnd"/>
      <w:r w:rsidR="00BD188C" w:rsidRPr="00587163">
        <w:rPr>
          <w:color w:val="BF8F00" w:themeColor="accent4" w:themeShade="BF"/>
          <w:sz w:val="24"/>
          <w:szCs w:val="24"/>
        </w:rPr>
        <w:instrText>INSTRUCTIONS FOR GETTING STARTED ON PROFIT &amp; LOSS PROJECTIONS</w:instrText>
      </w:r>
      <w:bookmarkEnd w:id="14"/>
      <w:r w:rsidR="008B43A7">
        <w:rPr>
          <w:color w:val="BF8F00" w:themeColor="accent4" w:themeShade="BF"/>
          <w:sz w:val="24"/>
          <w:szCs w:val="24"/>
        </w:rPr>
        <w:instrText>”</w:instrText>
      </w:r>
      <w:r>
        <w:rPr>
          <w:color w:val="FF0000"/>
          <w:sz w:val="28"/>
          <w:szCs w:val="28"/>
        </w:rPr>
        <w:instrText xml:space="preserve"> \f </w:instrText>
      </w:r>
      <w:r w:rsidR="00967748">
        <w:rPr>
          <w:color w:val="FF0000"/>
          <w:sz w:val="28"/>
          <w:szCs w:val="28"/>
        </w:rPr>
        <w:instrText>b</w:instrText>
      </w:r>
      <w:r>
        <w:rPr>
          <w:color w:val="FF0000"/>
          <w:sz w:val="28"/>
          <w:szCs w:val="28"/>
        </w:rPr>
        <w:instrText xml:space="preserve">\l 1 </w:instrText>
      </w:r>
      <w:r>
        <w:rPr>
          <w:color w:val="FF0000"/>
          <w:sz w:val="28"/>
          <w:szCs w:val="28"/>
        </w:rPr>
        <w:fldChar w:fldCharType="end"/>
      </w:r>
      <w:r w:rsidR="00421F9B" w:rsidRPr="00587163">
        <w:rPr>
          <w:color w:val="BF8F00" w:themeColor="accent4" w:themeShade="BF"/>
          <w:sz w:val="24"/>
          <w:szCs w:val="24"/>
        </w:rPr>
        <w:t>INSTRUCTIONS FOR GETTING STARTED ON PROFIT &amp; LOSS PROJECTIONS</w:t>
      </w:r>
    </w:p>
    <w:p w14:paraId="23650635" w14:textId="77777777" w:rsidR="00421F9B" w:rsidRPr="00610127" w:rsidRDefault="00421F9B" w:rsidP="00421F9B">
      <w:pPr>
        <w:spacing w:line="360" w:lineRule="auto"/>
        <w:jc w:val="both"/>
        <w:rPr>
          <w:color w:val="2F2F2F"/>
        </w:rPr>
      </w:pPr>
      <w:r w:rsidRPr="00610127">
        <w:rPr>
          <w:color w:val="2F2F2F"/>
        </w:rPr>
        <w:t>Completing projections for Profit and Loss of a new company is a good exercise to understand and communicate when the company will begin to break-even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p w14:paraId="75ABDCC4" w14:textId="77777777" w:rsidR="00421F9B" w:rsidRPr="005C6776" w:rsidRDefault="00421F9B" w:rsidP="00421F9B">
      <w:pPr>
        <w:spacing w:line="240" w:lineRule="auto"/>
        <w:jc w:val="both"/>
        <w:rPr>
          <w:color w:val="806000" w:themeColor="accent4" w:themeShade="80"/>
          <w:sz w:val="28"/>
        </w:rPr>
      </w:pPr>
      <w:r w:rsidRPr="005C6776">
        <w:rPr>
          <w:color w:val="806000" w:themeColor="accent4" w:themeShade="80"/>
          <w:sz w:val="28"/>
        </w:rPr>
        <w:t>Steps for Preparation:</w:t>
      </w:r>
    </w:p>
    <w:p w14:paraId="5D415046"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B06841">
        <w:rPr>
          <w:color w:val="2F2F2F"/>
        </w:rPr>
        <w:t>Enter your Company Name and the Date you are preparing this projection.</w:t>
      </w:r>
    </w:p>
    <w:p w14:paraId="2DB17E0C" w14:textId="77777777" w:rsidR="00421F9B" w:rsidRDefault="00421F9B" w:rsidP="00421F9B">
      <w:pPr>
        <w:spacing w:line="360" w:lineRule="auto"/>
        <w:jc w:val="both"/>
        <w:rPr>
          <w:color w:val="2F2F2F"/>
        </w:rPr>
      </w:pPr>
      <w:r w:rsidRPr="0014187E">
        <w:rPr>
          <w:b/>
          <w:color w:val="D83B01"/>
        </w:rPr>
        <w:t>Step 2:</w:t>
      </w:r>
      <w:r w:rsidRPr="0014187E">
        <w:rPr>
          <w:color w:val="D83B01"/>
        </w:rPr>
        <w:t xml:space="preserve">  </w:t>
      </w:r>
      <w:r w:rsidRPr="00B06841">
        <w:rPr>
          <w:color w:val="2F2F2F"/>
        </w:rPr>
        <w:t xml:space="preserve">Enter for each month, beginning in January or whenever your estimate starts, what you expected sales to be.  This could be for products or services or multiple products.  You can add lines to this model for additional offerings. From this you should subtract any product returns or discounts that you want to track (these should be shown as negative numbers, for instance -10). Below Net Sales, you would enter the Cost of Goods Sold.  These are the direct costs in selling a particular product, for instance the materials costs, assembly labor, or if you purchased the product and resold it, it would be the wholesale cost. </w:t>
      </w:r>
    </w:p>
    <w:p w14:paraId="0D3D6C6D"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B06841">
        <w:rPr>
          <w:color w:val="2F2F2F"/>
        </w:rPr>
        <w:t>Enter for each month, the estimated salaries, marketing, utilities and other items you are projecting.</w:t>
      </w:r>
    </w:p>
    <w:p w14:paraId="087551D1" w14:textId="77777777" w:rsidR="00421F9B" w:rsidRPr="00B06841" w:rsidRDefault="00421F9B" w:rsidP="00421F9B">
      <w:pPr>
        <w:spacing w:line="360" w:lineRule="auto"/>
        <w:jc w:val="both"/>
        <w:rPr>
          <w:color w:val="2F2F2F"/>
        </w:rPr>
      </w:pPr>
      <w:r w:rsidRPr="0014187E">
        <w:rPr>
          <w:b/>
          <w:color w:val="D83B01"/>
        </w:rPr>
        <w:t xml:space="preserve">Step </w:t>
      </w:r>
      <w:r>
        <w:rPr>
          <w:b/>
          <w:color w:val="D83B01"/>
        </w:rPr>
        <w:t>4</w:t>
      </w:r>
      <w:r w:rsidRPr="0014187E">
        <w:rPr>
          <w:b/>
          <w:color w:val="D83B01"/>
        </w:rPr>
        <w:t>:</w:t>
      </w:r>
      <w:r w:rsidRPr="0014187E">
        <w:rPr>
          <w:color w:val="D83B01"/>
        </w:rPr>
        <w:t xml:space="preserve">  </w:t>
      </w:r>
      <w:r w:rsidRPr="00B06841">
        <w:rPr>
          <w:color w:val="2F2F2F"/>
        </w:rPr>
        <w:t>Once you have completed entering all of the costs, review the individual items and total amount to see where you might fine tune it or move something out into the future when you have more revenue coming in. The objective is to get to profitability and positive cash flow as quickly as possible.</w:t>
      </w:r>
    </w:p>
    <w:p w14:paraId="17D06597" w14:textId="77777777" w:rsidR="00421F9B" w:rsidRPr="00421F9B" w:rsidRDefault="00623E77" w:rsidP="00421F9B">
      <w:pPr>
        <w:tabs>
          <w:tab w:val="left" w:pos="1216"/>
        </w:tabs>
      </w:pPr>
      <w:r>
        <w:rPr>
          <w:noProof/>
        </w:rPr>
        <mc:AlternateContent>
          <mc:Choice Requires="wpg">
            <w:drawing>
              <wp:anchor distT="0" distB="0" distL="114300" distR="114300" simplePos="0" relativeHeight="251696128" behindDoc="0" locked="0" layoutInCell="1" allowOverlap="1" wp14:anchorId="7378A99E" wp14:editId="7E14ECE7">
                <wp:simplePos x="0" y="0"/>
                <wp:positionH relativeFrom="margin">
                  <wp:posOffset>0</wp:posOffset>
                </wp:positionH>
                <wp:positionV relativeFrom="paragraph">
                  <wp:posOffset>2959100</wp:posOffset>
                </wp:positionV>
                <wp:extent cx="5935345" cy="208280"/>
                <wp:effectExtent l="0" t="0" r="8255" b="1270"/>
                <wp:wrapNone/>
                <wp:docPr id="321" name="Group 32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22" name="Group 322"/>
                        <wpg:cNvGrpSpPr/>
                        <wpg:grpSpPr>
                          <a:xfrm>
                            <a:off x="3182257" y="3628"/>
                            <a:ext cx="2753495" cy="205112"/>
                            <a:chOff x="3182257" y="3628"/>
                            <a:chExt cx="2753495" cy="205112"/>
                          </a:xfrm>
                        </wpg:grpSpPr>
                        <wps:wsp>
                          <wps:cNvPr id="323" name="Rectangle 32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5" name="Group 325"/>
                        <wpg:cNvGrpSpPr/>
                        <wpg:grpSpPr>
                          <a:xfrm rot="10800000">
                            <a:off x="0" y="0"/>
                            <a:ext cx="2753495" cy="205112"/>
                            <a:chOff x="0" y="0"/>
                            <a:chExt cx="2753495" cy="205112"/>
                          </a:xfrm>
                        </wpg:grpSpPr>
                        <wps:wsp>
                          <wps:cNvPr id="326" name="Rectangle 32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88333B" id="Group 321" o:spid="_x0000_s1026" style="position:absolute;margin-left:0;margin-top:233pt;width:467.35pt;height:16.4pt;z-index:251696128;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">
                <v:group id="Group 32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" fillcolor="#d83b01" stroked="f" strokeweight="1pt"/>
                  <v:rect id="Rectangle 32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" fillcolor="#2f2f2f" stroked="f" strokeweight="1pt"/>
                </v:group>
                <v:group id="Group 32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">
                  <v:rect id="Rectangle 32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" fillcolor="#d83b01" stroked="f" strokeweight="1pt"/>
                  <v:rect id="Rectangle 32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" fillcolor="#2f2f2f" stroked="f" strokeweight="1pt"/>
                </v:group>
                <w10:wrap anchorx="margin"/>
              </v:group>
            </w:pict>
          </mc:Fallback>
        </mc:AlternateContent>
      </w:r>
    </w:p>
    <w:sectPr w:rsidR="00421F9B" w:rsidRPr="00421F9B" w:rsidSect="00623E77">
      <w:footerReference w:type="default" r:id="rId14"/>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C536" w14:textId="77777777" w:rsidR="00957382" w:rsidRDefault="00957382" w:rsidP="008F1194">
      <w:pPr>
        <w:spacing w:after="0" w:line="240" w:lineRule="auto"/>
      </w:pPr>
      <w:r>
        <w:separator/>
      </w:r>
    </w:p>
  </w:endnote>
  <w:endnote w:type="continuationSeparator" w:id="0">
    <w:p w14:paraId="38DAF58B" w14:textId="77777777" w:rsidR="00957382" w:rsidRDefault="00957382"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387563"/>
      <w:docPartObj>
        <w:docPartGallery w:val="Page Numbers (Bottom of Page)"/>
        <w:docPartUnique/>
      </w:docPartObj>
    </w:sdtPr>
    <w:sdtEndPr>
      <w:rPr>
        <w:noProof/>
      </w:rPr>
    </w:sdtEndPr>
    <w:sdtContent>
      <w:p w14:paraId="6037DA9B" w14:textId="77777777" w:rsidR="00623E77" w:rsidRDefault="00623E77">
        <w:pPr>
          <w:pStyle w:val="Footer"/>
          <w:jc w:val="center"/>
        </w:pPr>
        <w:r>
          <w:fldChar w:fldCharType="begin"/>
        </w:r>
        <w:r>
          <w:instrText xml:space="preserve"> PAGE   \* MERGEFORMAT </w:instrText>
        </w:r>
        <w:r>
          <w:fldChar w:fldCharType="separate"/>
        </w:r>
        <w:r w:rsidR="00A41FE6">
          <w:rPr>
            <w:noProof/>
          </w:rPr>
          <w:t>1</w:t>
        </w:r>
        <w:r>
          <w:rPr>
            <w:noProof/>
          </w:rPr>
          <w:fldChar w:fldCharType="end"/>
        </w:r>
      </w:p>
    </w:sdtContent>
  </w:sdt>
  <w:p w14:paraId="59CA5D60" w14:textId="77777777" w:rsidR="00DA7DF6" w:rsidRDefault="00DA7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601691"/>
      <w:docPartObj>
        <w:docPartGallery w:val="Page Numbers (Bottom of Page)"/>
        <w:docPartUnique/>
      </w:docPartObj>
    </w:sdtPr>
    <w:sdtEndPr>
      <w:rPr>
        <w:noProof/>
      </w:rPr>
    </w:sdtEndPr>
    <w:sdtContent>
      <w:p w14:paraId="0E7171D7" w14:textId="77777777" w:rsidR="00623E77" w:rsidRDefault="00623E77">
        <w:pPr>
          <w:pStyle w:val="Footer"/>
          <w:jc w:val="center"/>
        </w:pPr>
        <w:r>
          <w:fldChar w:fldCharType="begin"/>
        </w:r>
        <w:r>
          <w:instrText xml:space="preserve"> PAGE   \* MERGEFORMAT </w:instrText>
        </w:r>
        <w:r>
          <w:fldChar w:fldCharType="separate"/>
        </w:r>
        <w:r w:rsidR="00A41FE6">
          <w:rPr>
            <w:noProof/>
          </w:rPr>
          <w:t>12</w:t>
        </w:r>
        <w:r>
          <w:rPr>
            <w:noProof/>
          </w:rPr>
          <w:fldChar w:fldCharType="end"/>
        </w:r>
      </w:p>
    </w:sdtContent>
  </w:sdt>
  <w:p w14:paraId="31290EB0" w14:textId="77777777" w:rsidR="00DA7DF6" w:rsidRDefault="00DA7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341857"/>
      <w:docPartObj>
        <w:docPartGallery w:val="Page Numbers (Bottom of Page)"/>
        <w:docPartUnique/>
      </w:docPartObj>
    </w:sdtPr>
    <w:sdtEndPr>
      <w:rPr>
        <w:noProof/>
      </w:rPr>
    </w:sdtEndPr>
    <w:sdtContent>
      <w:p w14:paraId="21D4C09C" w14:textId="77777777" w:rsidR="00623E77" w:rsidRDefault="00623E77">
        <w:pPr>
          <w:pStyle w:val="Footer"/>
          <w:jc w:val="center"/>
        </w:pPr>
        <w:r>
          <w:fldChar w:fldCharType="begin"/>
        </w:r>
        <w:r>
          <w:instrText xml:space="preserve"> PAGE   \* MERGEFORMAT </w:instrText>
        </w:r>
        <w:r>
          <w:fldChar w:fldCharType="separate"/>
        </w:r>
        <w:r w:rsidR="00A41FE6">
          <w:rPr>
            <w:noProof/>
          </w:rPr>
          <w:t>14</w:t>
        </w:r>
        <w:r>
          <w:rPr>
            <w:noProof/>
          </w:rPr>
          <w:fldChar w:fldCharType="end"/>
        </w:r>
      </w:p>
    </w:sdtContent>
  </w:sdt>
  <w:p w14:paraId="79EDEA53" w14:textId="77777777" w:rsidR="00DA7DF6" w:rsidRDefault="00DA7D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787668"/>
      <w:docPartObj>
        <w:docPartGallery w:val="Page Numbers (Bottom of Page)"/>
        <w:docPartUnique/>
      </w:docPartObj>
    </w:sdtPr>
    <w:sdtEndPr>
      <w:rPr>
        <w:noProof/>
      </w:rPr>
    </w:sdtEndPr>
    <w:sdtContent>
      <w:p w14:paraId="2EF49C7F" w14:textId="77777777" w:rsidR="00623E77" w:rsidRDefault="00623E77">
        <w:pPr>
          <w:pStyle w:val="Footer"/>
          <w:jc w:val="center"/>
        </w:pPr>
        <w:r>
          <w:fldChar w:fldCharType="begin"/>
        </w:r>
        <w:r>
          <w:instrText xml:space="preserve"> PAGE   \* MERGEFORMAT </w:instrText>
        </w:r>
        <w:r>
          <w:fldChar w:fldCharType="separate"/>
        </w:r>
        <w:r w:rsidR="00A41FE6">
          <w:rPr>
            <w:noProof/>
          </w:rPr>
          <w:t>15</w:t>
        </w:r>
        <w:r>
          <w:rPr>
            <w:noProof/>
          </w:rPr>
          <w:fldChar w:fldCharType="end"/>
        </w:r>
      </w:p>
    </w:sdtContent>
  </w:sdt>
  <w:p w14:paraId="79248C19" w14:textId="77777777" w:rsidR="00DA7DF6" w:rsidRDefault="00DA7D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288239"/>
      <w:docPartObj>
        <w:docPartGallery w:val="Page Numbers (Bottom of Page)"/>
        <w:docPartUnique/>
      </w:docPartObj>
    </w:sdtPr>
    <w:sdtEndPr>
      <w:rPr>
        <w:noProof/>
      </w:rPr>
    </w:sdtEndPr>
    <w:sdtContent>
      <w:p w14:paraId="7AFF40F8" w14:textId="77777777" w:rsidR="00623E77" w:rsidRDefault="00623E77">
        <w:pPr>
          <w:pStyle w:val="Footer"/>
          <w:jc w:val="center"/>
        </w:pPr>
        <w:r>
          <w:fldChar w:fldCharType="begin"/>
        </w:r>
        <w:r>
          <w:instrText xml:space="preserve"> PAGE   \* MERGEFORMAT </w:instrText>
        </w:r>
        <w:r>
          <w:fldChar w:fldCharType="separate"/>
        </w:r>
        <w:r w:rsidR="00A41FE6">
          <w:rPr>
            <w:noProof/>
          </w:rPr>
          <w:t>16</w:t>
        </w:r>
        <w:r>
          <w:rPr>
            <w:noProof/>
          </w:rPr>
          <w:fldChar w:fldCharType="end"/>
        </w:r>
      </w:p>
    </w:sdtContent>
  </w:sdt>
  <w:p w14:paraId="2D6C5C49" w14:textId="77777777" w:rsidR="00DA7DF6" w:rsidRDefault="00DA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2900" w14:textId="77777777" w:rsidR="00957382" w:rsidRDefault="00957382" w:rsidP="008F1194">
      <w:pPr>
        <w:spacing w:after="0" w:line="240" w:lineRule="auto"/>
      </w:pPr>
      <w:r>
        <w:separator/>
      </w:r>
    </w:p>
  </w:footnote>
  <w:footnote w:type="continuationSeparator" w:id="0">
    <w:p w14:paraId="15A8FE14" w14:textId="77777777" w:rsidR="00957382" w:rsidRDefault="00957382"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4"/>
  </w:num>
  <w:num w:numId="4">
    <w:abstractNumId w:val="7"/>
  </w:num>
  <w:num w:numId="5">
    <w:abstractNumId w:val="6"/>
  </w:num>
  <w:num w:numId="6">
    <w:abstractNumId w:val="1"/>
  </w:num>
  <w:num w:numId="7">
    <w:abstractNumId w:val="19"/>
  </w:num>
  <w:num w:numId="8">
    <w:abstractNumId w:val="14"/>
  </w:num>
  <w:num w:numId="9">
    <w:abstractNumId w:val="17"/>
  </w:num>
  <w:num w:numId="10">
    <w:abstractNumId w:val="16"/>
  </w:num>
  <w:num w:numId="11">
    <w:abstractNumId w:val="12"/>
  </w:num>
  <w:num w:numId="12">
    <w:abstractNumId w:val="5"/>
  </w:num>
  <w:num w:numId="13">
    <w:abstractNumId w:val="13"/>
  </w:num>
  <w:num w:numId="14">
    <w:abstractNumId w:val="2"/>
  </w:num>
  <w:num w:numId="15">
    <w:abstractNumId w:val="15"/>
  </w:num>
  <w:num w:numId="16">
    <w:abstractNumId w:val="9"/>
  </w:num>
  <w:num w:numId="17">
    <w:abstractNumId w:val="11"/>
  </w:num>
  <w:num w:numId="18">
    <w:abstractNumId w:val="8"/>
  </w:num>
  <w:num w:numId="19">
    <w:abstractNumId w:val="10"/>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17"/>
    <w:rsid w:val="000048CB"/>
    <w:rsid w:val="00051DFE"/>
    <w:rsid w:val="00091970"/>
    <w:rsid w:val="000A7CCA"/>
    <w:rsid w:val="000E4735"/>
    <w:rsid w:val="000F6C90"/>
    <w:rsid w:val="00114A92"/>
    <w:rsid w:val="001339EF"/>
    <w:rsid w:val="0014729A"/>
    <w:rsid w:val="00174F40"/>
    <w:rsid w:val="00191D63"/>
    <w:rsid w:val="0019756A"/>
    <w:rsid w:val="001B49B9"/>
    <w:rsid w:val="001C4430"/>
    <w:rsid w:val="001D5B2D"/>
    <w:rsid w:val="00241A86"/>
    <w:rsid w:val="002725C2"/>
    <w:rsid w:val="00277281"/>
    <w:rsid w:val="00311990"/>
    <w:rsid w:val="003230E8"/>
    <w:rsid w:val="003244E7"/>
    <w:rsid w:val="003329F3"/>
    <w:rsid w:val="00350112"/>
    <w:rsid w:val="003547AC"/>
    <w:rsid w:val="00374113"/>
    <w:rsid w:val="003817E0"/>
    <w:rsid w:val="00404562"/>
    <w:rsid w:val="0040464F"/>
    <w:rsid w:val="00421F9B"/>
    <w:rsid w:val="00435F2E"/>
    <w:rsid w:val="00450BBB"/>
    <w:rsid w:val="0045373C"/>
    <w:rsid w:val="00465527"/>
    <w:rsid w:val="004768A1"/>
    <w:rsid w:val="00491411"/>
    <w:rsid w:val="004B190A"/>
    <w:rsid w:val="004B5F6B"/>
    <w:rsid w:val="004C32B5"/>
    <w:rsid w:val="00513443"/>
    <w:rsid w:val="0051622D"/>
    <w:rsid w:val="00517CB2"/>
    <w:rsid w:val="005227E0"/>
    <w:rsid w:val="00535B50"/>
    <w:rsid w:val="005426A5"/>
    <w:rsid w:val="00587163"/>
    <w:rsid w:val="005C6776"/>
    <w:rsid w:val="00623E77"/>
    <w:rsid w:val="00631541"/>
    <w:rsid w:val="006B2F2B"/>
    <w:rsid w:val="006B3937"/>
    <w:rsid w:val="006C7142"/>
    <w:rsid w:val="006D26D8"/>
    <w:rsid w:val="0072207F"/>
    <w:rsid w:val="007A4B7E"/>
    <w:rsid w:val="007C478F"/>
    <w:rsid w:val="00812038"/>
    <w:rsid w:val="00852BBD"/>
    <w:rsid w:val="008577BB"/>
    <w:rsid w:val="008710CA"/>
    <w:rsid w:val="008B0B21"/>
    <w:rsid w:val="008B43A7"/>
    <w:rsid w:val="008E5632"/>
    <w:rsid w:val="008E56B8"/>
    <w:rsid w:val="008F1194"/>
    <w:rsid w:val="009358CF"/>
    <w:rsid w:val="00935DD1"/>
    <w:rsid w:val="00957382"/>
    <w:rsid w:val="00967748"/>
    <w:rsid w:val="00974A50"/>
    <w:rsid w:val="009775A0"/>
    <w:rsid w:val="009C4555"/>
    <w:rsid w:val="00A074D0"/>
    <w:rsid w:val="00A41FE6"/>
    <w:rsid w:val="00A43F3A"/>
    <w:rsid w:val="00A5016E"/>
    <w:rsid w:val="00A55BE0"/>
    <w:rsid w:val="00A756C5"/>
    <w:rsid w:val="00A95895"/>
    <w:rsid w:val="00AC3217"/>
    <w:rsid w:val="00AD2BD5"/>
    <w:rsid w:val="00AE489E"/>
    <w:rsid w:val="00B04624"/>
    <w:rsid w:val="00B253A7"/>
    <w:rsid w:val="00B57F47"/>
    <w:rsid w:val="00BB65E0"/>
    <w:rsid w:val="00BD188C"/>
    <w:rsid w:val="00C1231D"/>
    <w:rsid w:val="00C33759"/>
    <w:rsid w:val="00C46E3A"/>
    <w:rsid w:val="00C55E2F"/>
    <w:rsid w:val="00C6251A"/>
    <w:rsid w:val="00C93DAA"/>
    <w:rsid w:val="00C97CBC"/>
    <w:rsid w:val="00CB7EC8"/>
    <w:rsid w:val="00CD2146"/>
    <w:rsid w:val="00CE03B5"/>
    <w:rsid w:val="00D30F4A"/>
    <w:rsid w:val="00D44FBA"/>
    <w:rsid w:val="00D5153F"/>
    <w:rsid w:val="00D71C9E"/>
    <w:rsid w:val="00D957F6"/>
    <w:rsid w:val="00DA7DF6"/>
    <w:rsid w:val="00DF3F1A"/>
    <w:rsid w:val="00E05107"/>
    <w:rsid w:val="00E25BC6"/>
    <w:rsid w:val="00E4419A"/>
    <w:rsid w:val="00E600C9"/>
    <w:rsid w:val="00E63D6E"/>
    <w:rsid w:val="00EA5F84"/>
    <w:rsid w:val="00EC36F5"/>
    <w:rsid w:val="00F0234B"/>
    <w:rsid w:val="00F350D8"/>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0FEE2"/>
  <w15:chartTrackingRefBased/>
  <w15:docId w15:val="{847A90F2-7783-4647-BABC-CA297F0F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56A"/>
  </w:style>
  <w:style w:type="paragraph" w:styleId="Heading1">
    <w:name w:val="heading 1"/>
    <w:basedOn w:val="Normal"/>
    <w:next w:val="Normal"/>
    <w:link w:val="Heading1Char"/>
    <w:uiPriority w:val="9"/>
    <w:qFormat/>
    <w:rsid w:val="007C478F"/>
    <w:pPr>
      <w:keepNext/>
      <w:keepLines/>
      <w:spacing w:before="240" w:after="0"/>
      <w:outlineLvl w:val="0"/>
    </w:pPr>
    <w:rPr>
      <w:rFonts w:asciiTheme="majorHAnsi" w:eastAsiaTheme="majorEastAsia" w:hAnsiTheme="majorHAnsi" w:cstheme="majorBidi"/>
      <w:noProof/>
      <w:color w:val="FF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character" w:customStyle="1" w:styleId="Heading1Char">
    <w:name w:val="Heading 1 Char"/>
    <w:basedOn w:val="DefaultParagraphFont"/>
    <w:link w:val="Heading1"/>
    <w:uiPriority w:val="9"/>
    <w:rsid w:val="007C478F"/>
    <w:rPr>
      <w:rFonts w:asciiTheme="majorHAnsi" w:eastAsiaTheme="majorEastAsia" w:hAnsiTheme="majorHAnsi" w:cstheme="majorBidi"/>
      <w:noProof/>
      <w:color w:val="FF0000"/>
      <w:sz w:val="32"/>
      <w:szCs w:val="32"/>
    </w:rPr>
  </w:style>
  <w:style w:type="paragraph" w:styleId="TOC1">
    <w:name w:val="toc 1"/>
    <w:basedOn w:val="Normal"/>
    <w:next w:val="Normal"/>
    <w:autoRedefine/>
    <w:uiPriority w:val="39"/>
    <w:unhideWhenUsed/>
    <w:rsid w:val="008E56B8"/>
    <w:pPr>
      <w:spacing w:after="100"/>
    </w:pPr>
  </w:style>
  <w:style w:type="character" w:styleId="Hyperlink">
    <w:name w:val="Hyperlink"/>
    <w:basedOn w:val="DefaultParagraphFont"/>
    <w:uiPriority w:val="99"/>
    <w:unhideWhenUsed/>
    <w:rsid w:val="008E5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Business%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9186-A2F0-406A-860E-E8B14299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0</TotalTime>
  <Pages>19</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Foulkes@Work Training</cp:lastModifiedBy>
  <cp:revision>36</cp:revision>
  <dcterms:created xsi:type="dcterms:W3CDTF">2021-11-25T19:11:00Z</dcterms:created>
  <dcterms:modified xsi:type="dcterms:W3CDTF">2021-11-25T20:53:00Z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